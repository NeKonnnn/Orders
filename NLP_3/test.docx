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'Бывает ли аллергия на серебро?', 'passage': 'При продолжительном избыточном поступлении серебра в организм возникает такое специфическое заболевание как аргироз — отравление серебром. Оно не представляет угрозу для жизни, но голубовато-серый оттенок кожи вряд ли кого-либо порадует. По данным Агентства по охране окружающей среды США, аргироз вызывается накоплением в организме в среднем 1 грамма серебра. Разовая доза нитрата серебра в 10 грамм  оценивается ВОЗ как смертельная. Нитрат серебра является наиболее токсичным из препаратов ионного серебра.', 'label': False, 'idx': 86}</w:t>
      </w:r>
    </w:p>
    <w:p>
      <w:r>
        <w:t>{'question': 'Входит ли сербия в евросоюз?', 'passage': 'Се́рбия, официально Респу́блика Се́рбия  — независимое государство в юго-восточной Европе, в центральной части Балканского полуострова и частично Паннонской низменности, не имеющее выхода к морю. Член ООН с 2000 года, 1 марта 2012 года официально приобрела статус кандидата в члены Евросоюза. Согласно конституции Сербии, в её составе находятся два автономных края: Воеводина и Косово и Метохия. Косово с 1999 года, согласно резолюции СБ ООН 1244, находится под протекторатом ООН и властями Сербии не контролируется. Институты временного местного самоуправления, в которых албанцы составляют большинство, односторонне провозгласили независимость края 17 февраля 2008 года, которую признают 97 государств — членов ООН.', 'label': False, 'idx': 305}</w:t>
      </w:r>
    </w:p>
    <w:p>
      <w:r>
        <w:t>{'question': 'Входит ли великобритания в евросоюз?', 'passage': 'Выход Великобритании из Европейского союза, сокращённо бре́ксит  + exit ; /ˈbrɛksɪt, ˈbrɛɡzɪt/) — прекращение членства Великобритании в Европейском Союзе и связанная с ним процедура. Великобритания покинула Европейский союз 31 января 2020 года в 23:00 по Лондону. Основанием для выхода послужил результат консультативного референдума 23 июня 2016 года, когда 51,9 % проголосовавших поддержали выход Великобритании из Европейского союза. Великобритания присоединилась к Европейским сообществам, ставшим основой для будущего Европейского союза, 1 января 1973 года и подтвердила это членство по итогам референдума 1975 года. В то время, как в 1970-х и 1980-х годах выхода из Европейских сообществ требовали политические левые, к 2010-м годам выход из ЕС стал главной политической целью консервативной оппозиции — националистов и евроскептиков.', 'label': False, 'idx': 751}</w:t>
      </w:r>
    </w:p>
    <w:p>
      <w:r>
        <w:t>{'question': 'Были ли в россии императоры?', 'passage': 'В 1876 году английская королева Виктория была объявлена императрицей Индии; в 1936 году, после начала захватнической войны итальянского фашистского правительства против Абиссинии  король Италии Виктор Эммануил III был провозглашён императором Эфиопии. Термин «империя» также используется для обозначения правителей ряда восточных монархий, при том что название титула на государственных языках этих стран не происходит от лат. imperātor. В начале XX века, в результате Первой мировой войны и вызванной ею революций, пали крупнейшие европейские империи: Российская — в 1917 году, Германская и Австро-Венгерская — в 1918. Процесс распада Британской империи начался после завершения Второй мировой войны и фактически завершился к 1980-м годам, когда империя распалась на ряд независимых и полунезависимых государств.', 'label': True, 'idx': 509}</w:t>
      </w:r>
    </w:p>
    <w:p>
      <w:r>
        <w:t>{'question': 'Правда ли что в северной америке не было лошадей?', 'passage': 'Хагерманская лошадь  — вымерший вид лошадиных, обитавший в Северной Америке. Он был одним из самых старых представителей рода лошадей. Внешне была схожа с зеброй Греви. Хагерманской лошади было дано латинское название Plesippus shoshonensis в 1930 году палеонтологом Джеймсом У. Гидли, который проводил раскопки в Хагермане в том же самом году. Однако дальнейшие исследования другими палеонтологами показали, что её окаменелости были идентичны окаменелостям примитивной лошади Equus simplicidens, описанной палеонтологом Эдвардом Коупом в 1892 году.', 'label': False, 'idx': 169}</w:t>
      </w:r>
    </w:p>
    <w:p>
      <w:r>
        <w:t>{'question': 'Разрешено ли в америке двойное гражданство?', 'passage': 'Паспорт гражданина США — документ, удостоверяющий гражданство США за рубежом  Государственным департаментом. Соответствует стандартам ИКАО. На синей лицевой стороне изображена Большая печать США. Выдаётся после подачи заявления и уплаты пошлины,  в соответствии с Законом о гражданстве лицам, родившимся или натурализованным в Соединённых Штатах, а также родившимся на островных территориях Пуэрто-Рико, Гуама, Американских Виргинских и Северных Марианских островов. Американское законодательство не признаёт двойное гражданство, но и не запрещает гражданам США иметь второе гражданство, но они могут пересекать границу США только по паспорту США.', 'label': True, 'idx': 585}</w:t>
      </w:r>
    </w:p>
    <w:p>
      <w:r>
        <w:t>{'question': 'Был ли найден зодиак?', 'passage': 'Зодиа́к  — серийный убийца, действовавший в Северной Калифорнии и Сан-Франциско  в конце 1960-х годов. Личность преступника до сих пор не установлена. Зодиак — псевдоним, использованный убийцей в серии язвительных писем, отправленных им в редакции местных газет. В письмах также содержались четыре криптограммы, в которых убийца зашифровал сведения о себе. Расшифровать удалось только три криптограммы.', 'label': False, 'idx': 160}</w:t>
      </w:r>
    </w:p>
    <w:p>
      <w:r>
        <w:t>{'question': 'Есть ли у вируса геном?', 'passage': 'Практически вся генетическая информация у эукариот содержится в линейно-организованных хромосомах, находящихся в клеточном ядре. Внутриклеточные органеллы — митохондрии и хлоропласты — имеют свой собственный генетический материал. Геномы митохондрий и пластид организованы как прокариотические геномы. Вирусные геномы очень малы. Например, геном вируса гепатита B представляет собой одну двуцепочечную кольцевую ДНК длиной около 3200 нуклеотидов.', 'label': True, 'idx': 46}</w:t>
      </w:r>
    </w:p>
    <w:p>
      <w:r>
        <w:t>{'question': 'Есть ли в ушах кости?', 'passage': 'Сре́днее у́хо  — часть слуховой системы млекопитающих, развившаяся из костей нижней челюсти и обеспечивающая преобразование колебаний воздуха в колебания жидкости, наполняющей внутреннее ухо. Основной частью среднего уха является барабанная полость — небольшое пространство объемом около 1 см³, находящееся в височной кости. Здесь находятся три слуховые косточки: молоточек, наковальня и стремя, которые передают звуковые колебания от барабанной перепонки ко внутреннему уху, одновременно усиливая их. Слуховые косточки — как самые маленькие фрагменты скелета человека, представляют цепочку, передающую колебания. Рукоятка молоточка тесно срослась с барабанной перепонкой, головка молоточка соединена с наковальней, а та, в свою очередь, своим длинным отростком — со стремечком.', 'label': True, 'idx': 59}</w:t>
      </w:r>
    </w:p>
    <w:p>
      <w:r>
        <w:t>{'question': 'Входит ли ирландия в состав великобритании?', 'passage': 'Постоянная отсрочка гомруля вела к недовольству, потом к насилию и, наконец, к независимости. В 1919 году парламентарии от Шинн Фейн сформировали односторонний независимый ирландский парламент в Дублине. После англо-ирландской войны  26 ирландских графств 6 декабря 1922 года отделились от Соединённого Королевства и сформировали свободное государство Ирландия. Шесть графств, названных Северная Ирландия, остались в составе Великобритании. Хотя с 1922 страны стали полностью политически независимы, они остались связаны друг с другом.', 'label': False, 'idx': 176}</w:t>
      </w:r>
    </w:p>
    <w:p>
      <w:r>
        <w:t>{'question': 'Дошла ли игра 1306 тиража русского лото до 90 хода?', 'passage': '20 октября 2019 года «Русское лото» отмечала 25-летие с момента первого тиража, там было полно гостей. Впервые ради такого события, в 1306 тираже игра шла до 89 хода и в мешке после окончания розыгрыша остался всего лишь один бочонок. В этом уникальном тираже приняло участие 15.086.484 билетов, из которых выиграло 10.055.893 билетов, что соответствует рекорду выигравших билетов за всю историю лотерей в Российской Федерации. Поскольку в тираже не был разыгран крупный «Джек-пот», то вся его сумма была прибавлена к призовому фонду и разыграна принудительно, все выигрыши возросли, а минимальный выигрыш составил 155 рублей. 1 января 2020 года состоялся 1316 тираж лотереи «Русское лото», где вновь был перебит рекорд проданных билетов от 1 января 2018 года.', 'label': False, 'idx': 488}</w:t>
      </w:r>
    </w:p>
    <w:p>
      <w:r>
        <w:t>{'question': 'Есть ли в дизельном двигателе свечи?', 'passage': 'Если свечи неисправны или на них не поступает ток, то компрессии холодного дизельного двигателя оказывается недостаточно для уверенного воспламенения смеси — либо двигатель заведётся после продолжительного кручения стартера, либо не заведётся вовсе. Чем ниже окружающая температура, тем более затруднителен старт такого мотора. Исправный же дизельный мотор как правило заводится при минусовых значениях воздуха так же быстро, как и при плюсовых, что обеспечивается свечами накала и компрессией в пределах допуска. В большинстве современных двигателей они могут продолжать работать до нескольких минут после пуска для снижения уровня вредных выбросов в атмосферу при работе холодного двигателя, а также для стабилизации процесса горения в ещё не полностью прогретом двигателе. Часто для этого напряжение не снимается совсем, но ступенчато снижается.', 'label': True, 'idx': 432}</w:t>
      </w:r>
    </w:p>
    <w:p>
      <w:r>
        <w:t>{'question': 'Разрешены ли в швеции однополые браки?', 'passage': 'Однополые браки в Швеции заключаются на государственном уровне с 1 мая 2009 года. Это является результатом нового  закона о браке, принятого шведским парламентом 1 апреля 2009 года. Закон был одобрен 261 голосом парламентариев при 22 голосах против и 16 воздержавшихся. Только одна партия  из семи, заседающих в парламенте, выступила против. Таким образом, Швеция стала седьмой страной в мире, в которой однополые браки узаконены на общенациональном уровне.', 'label': True, 'idx': 277}</w:t>
      </w:r>
    </w:p>
    <w:p>
      <w:r>
        <w:t>{'question': 'Был ли владимир святой первым крещённым на руси?', 'passage': 'В IX веке попытки христианизации предпринимались в отношении Великой Моравии  и Болгарии. Путём крещения правящей верхушки Византия стремилась закрепить государства язычников в своей сфере влияния и уменьшить опасность военных конфликтов на своих границах. После нападения русов на Константинополь  та же тактика была применена в отношении Киевской Руси, для чего Константинопольский патриарх Фотий I направил миссионеров в Киев. По некоторым данным, в это время были крещены киевские князья Аскольд и Дир c «боярами» и некоторым количеством народа. Эти события иногда именуют первым  крещением Руси.', 'label': False, 'idx': 421}</w:t>
      </w:r>
    </w:p>
    <w:p>
      <w:r>
        <w:t>{'question': 'Есть ли карантин в беларуси?', 'passage': 'Первый случай заболевания коронавирусной инфекцией COVID-19 в Белоруссии был официально подтверждён 28 февраля 2020 года. 30 марта от последствий заражения в стране скончался первый человек. По состоянию на 30 мая 2020 года выявлено 41 658 инфицированных, официально 229 человек скончались, выздоровели и выписаны — 17 964 человек. Создан официальный интернет-ресурс для информирования населения по вопросам коронавируса. Власти карантин в стране не вводили, однако информируют население о необходимости соблюдения мер безопасности.', 'label': False, 'idx': 360}</w:t>
      </w:r>
    </w:p>
    <w:p>
      <w:r>
        <w:t>{'question': 'Все ли брахманы запрещают есть рыбу?', 'passage': 'Одним из обоснований пескетарианства является близость сельскохозяйственных животных человеку, который также относится к теплокровным, и таким образом, поедание теплокровных является формой каннибализма. Помимо этого, в качестве причины, как и для вегетарианства и веганства, называется уменьшение страданий животных от современного промышленного животноводства, однако это отчасти противоречит отдельным исследованиям, показывающим реакцию рыб на боль. В соответствии со сложившейся традицией, брахманы в Индии придерживаются строгой лактоза-вегетарианской диеты. Однако существуют также и некоторые сообщества брахманов, которые разрешают рыбу к употреблению. Их представители считают морепродукты «морскими овощами».', 'label': False, 'idx': 408}</w:t>
      </w:r>
    </w:p>
    <w:p>
      <w:r>
        <w:t>{'question': 'Существуют ли добро без свободной воли?', 'passage': 'Добро — общее понятие морального сознания, категория этики, характеризующая положительные нравственные ценности. Изначально было противоположно понятию худа, а в более позднее время стало употребляться как антоним понятия зла, означая намеренное, бескорыстное и искреннее стремление к осуществлению блага, полезного деяния, например, помощи ближнему, а также незнакомому человеку или животному и растительному миру. В житейском смысле этот термин относится ко всему, что вызывает у людей положительную оценку, либо ассоциируется со счастьем, радостью, любовью тех или иных людей, то есть становится близким релевантному понятию «хорошо». Добро как намерение может осуществляться только свободной волей. Удача, выигрышное стечение обстоятельств не являются добром.', 'label': False, 'idx': 113}</w:t>
      </w:r>
    </w:p>
    <w:p>
      <w:r>
        <w:t>{'question': 'Запрещено ли в средней азии есть верблюдов?', 'passage': 'Верблюжа́тина — мясо верблюдов при употреблении в пищу. Мясо довольно жёсткое, применяется в жареном, варёном и вяленом виде, как правило, в традиционных кухнях кочевых народов Северной Африки, Ближнего Востока и Средней Азии. Согласно ГОСТ Р 52427-2005 верблюжатина указана в списке пищевого мяса под номером 27. C мясом верблюда на Востоке готовят беляши, шаурму, шашлык, манты, куурдак, гайнатму. Мясо верблюдов является диетическим из-за малого количества жира и большого количества легкоусвояемого белка.', 'label': False, 'idx': 311}</w:t>
      </w:r>
    </w:p>
    <w:p>
      <w:r>
        <w:t>{'question': 'Вручают ли нобелевскую премию по литературе?', 'passage': 'Нобелевская премия по литературе  — престижная награда, ежегодно вручаемая Нобелевским фондом за достижения в области литературы. Одна из пяти Нобелевских премий, учреждённых Альфредом Нобелем в его завещании, написанном 27 ноября 1895 года в Париже. Нобелевская премия по литературе присуждается ежегодно с 1901 года. За это время было вручено 109 премий. Только 8 раз награждение не проводилось: в 1914, 1918, 1935, 1940—1943 годах, 2018.', 'label': True, 'idx': 735}</w:t>
      </w:r>
    </w:p>
    <w:p>
      <w:r>
        <w:t>{'question': 'Правда ли сходит благодатный огонь?', 'passage': 'В Великую пятницу принято не вкушать никакой пищи до окончания богослужебного чина погребения Плащаницы Иисуса Христа. Воспоминание о погребении Иисуса Христа, пребывании Его тела во Гробе, сошествии Его душою во ад и возвещении пребывавшим там победы над смертью. Освящение пасхальной еды. В субботу в Иерусалиме сходит благодатный огонь. В народе эта неделя имела множество названий — рус.', 'label': True, 'idx': 344}</w:t>
      </w:r>
    </w:p>
    <w:p>
      <w:r>
        <w:t>{'question': 'Правда ли что в 1812 году не было войн?', 'passage': 'Отечественная война 1812 года, во французской историографии — Русская кампания 1812 года  — война между Российской и Французской империями на территории России в 1812 году. Причинами войны стали отказ Российской империи активно поддерживать континентальную блокаду, в которой Наполеон видел главное оружие против Великобритании, а также политика Наполеона в отношении европейских государств, проводившаяся без учёта интересов России. На первом этапе войны  русская армия с боями отступала от границ России до Москвы, дав под Москвой Бородинское сражение. В начале второго этапа войны  наполеоновская армия маневрировала, стремясь уйти на зимние квартиры в неразорённые войной местности, а затем отступала до границ России, преследуемая русской армией, голодом и морозами. Война закончилась почти полным уничтожением наполеоновской армии, освобождением территории России и переносом военных действий на земли Варшавского герцогства и Германии в 1813 году.', 'label': False, 'idx': 611}</w:t>
      </w:r>
    </w:p>
    <w:p>
      <w:r>
        <w:t>{'question': 'Есть ли в казахстане двойное гражданство?', 'passage': 'Казахгейт — коррупционный скандал вокруг Джеймса Гиффена, американского бизнесмена и бывшего советника Президента Республики Казахстан Нурсултана Назарбаева. В апреле 2003 года американские прокуроры обвинили Гиффена в даче взятки Назарбаеву и Нурлану Балгимбаеву, бывшему премьер-министру Республики Казахстан, в целях обеспечения контрактов на нефть Тенгизского месторождения для западных компаний в 1990-х годах. Джеймс Гиффен был арестован в аэропорту Нью-Йорка при попытке сесть на самолет в Париж, хотя позже стало известно что он не собирался бежать из страны — у него был обратный билет, и это было обычной запланированной деловой поездкой. Прокурором Южного округа Нью-Йорка ему было предъявлено обвинение в нарушении Закона об иностранной коррупции 1977 года и отмывании денег. При нём был казахстанский дипломатический паспорт, хотя двойное гражданство не допускается законами Республики Казахстан.', 'label': False, 'idx': 225}</w:t>
      </w:r>
    </w:p>
    <w:p>
      <w:r>
        <w:t>{'question': 'Правда ли курение так вредно?', 'passage': 'Для тех, кто курит больше 20 сигарет ежедневно, это число возрастает до 39 %. Причиной является поражение никотином и смолами кровеносных сосудов, отвечающих за кровенаполнение пениса во время сексуального возбуждения. При этом риск развития импотенции остаётся даже после прекращения курения. К риску возникновения импотенции приводит также курение кальяна.Курение также способствует ухудшению качества спермы, что подтверждается исследованиями. Сперматозоиды курильщиков содержат больше повреждённой ДНК, а их активность значительно ниже, чем у некурящих мужчин.', 'label': True, 'idx': 204}</w:t>
      </w:r>
    </w:p>
    <w:p>
      <w:r>
        <w:t>{'question': 'Была ли в россии елизавета 1?', 'passage': 'Елизаве́та Петро́вна  — императрица Всероссийская из династии Романовых с 25 ноября  1741 года по 25 декабря 1761, младшая дочь Петра I и Екатерины I, рождённая за два года до их вступления в брак. Она руководила страной во время двух главных европейских конфликтов своего времени: Войны за австрийское наследство и Семилетней войны. За время её правления обследованы и заселены земли Сибири. Правление Елизаветы Петровны отмечено возрождением традиций и идеалов Петровского периода, восстановлением Правительствующего сената, учреждением Московского университета, постройкой грандиозных дворцов и роскошью. Императрица Елизавета Петровна родилась в Коломенском дворце 18  декабря 1709 года.', 'label': True, 'idx': 739}</w:t>
      </w:r>
    </w:p>
    <w:p>
      <w:r>
        <w:t>{'question': 'Является ли веганство наименее строгим видом вегетарианства?', 'passage': 'Вегетариа́нство — питание растительной и молочной пищей, а также яйцами, с отказом от мясной пищи животного происхождения. Некоторые варианты вегетарианской диеты могут исключать молочные продукты. Люди становятся вегетарианцами по различным причинам: этическим, экологическим, экономическим, медицинским, религиозным. Существуют различные виды вегетарианства. Наиболее строгой его разновидностью является веганство.', 'label': False, 'idx': 723}</w:t>
      </w:r>
    </w:p>
    <w:p>
      <w:r>
        <w:t>{'question': 'Был ли человек в железной маске?', 'passage': 'Железная Маска, он же Человек в железной маске  — таинственный узник под номером 64489001 эпохи короля Людовика XIV, арестованный в 1669 или 1670 году и содержавшийся в ряде французских тюрем, в том числе в Бастилии  и Пиньероль. На протяжении 34 лет его охранником был один и тот же человек, Бенинь Доверн де Сен-Мар. Узник скончался 19 ноября 1703 года и был похоронен под именем «Marchioly». Его лицо никто не видел, поскольку он носил маску из чёрного бархата. Личность узника до сих пор остаётся загадкой: историки выдвигали разнообразные теории, которые находили своё отражение в книгах и фильмах.', 'label': True, 'idx': 253}</w:t>
      </w:r>
    </w:p>
    <w:p>
      <w:r>
        <w:t>{'question': 'А правда ли что банан это орех?', 'passage': 'Бана́н — название съедобных плодов культивируемых растений рода Банан ; обычно под таковыми понимают Musa acuminata и Musa × paradisiaca, а также Musa balbisiana, Musa fehi, Musa troglodytarum и ряд других. Также бананами могут называть плоды Ensete ventricosum. С ботанической точки зрения банан является ягодой, многосеменной и толстокожей. У культурных форм часто отсутствуют семена, ненужные при вегетативном размножении. Плоды имеют длину 6—30 см и диаметр 2—5 см.', 'label': False, 'idx': 476}</w:t>
      </w:r>
    </w:p>
    <w:p>
      <w:r>
        <w:t>{'question': 'Был ли дефолт в россии?', 'passage': 'Не путать с экономическим термином Дефолт.Экономический кризис 1998 года в России  был одним из самых тяжёлых экономических кризисов в истории России. Кризис произошёл на фоне тяжёлой экономической ситуации в стране, усугублявшейся макроэкономической политикой, проводившейся властями в середине 1990-х годов. В те годы жёсткая денежная политика  сочеталась с мягкой бюджетной политикой. :95 Толчок к возникновению кризиса дали два внешних фактора: резкое снижение мировых цен на товары топливно-энергетического комплекса  и кризис в Юго-Восточной Азии, вспыхнувший в середине 1997 года. :105 В этой ситуации Кириенко в июле 1998 года предложил Госдуме программу по стабилизации экономики и финансов, в основе которой было резкое сокращение государственных расходов.', 'label': False, 'idx': 498}</w:t>
      </w:r>
    </w:p>
    <w:p>
      <w:r>
        <w:t>{'question': 'Едят ли в манго кожуру?', 'passage': 'Плоды округлой формы, без клювика, длиной около 10 см. Кожура от зелёной до коричневатой окраски, часто бывает покрыта пятнами и крапинками, содержит едкий сок, который может вызвать раздражение кожи. Мякоть сочная, жёлтая, мягковолокнистая, приятного кисло-сладкого вкуса с лёгким смолистым привкусом, но очень неприятным запахом скипидара и гнили. Косточка толстая, длиной до 8 см, прикреплена к мякоти плода. Спелые плоды едят в сыром виде, но их нужно тщательно очищать от едкой кожицы.', 'label': False, 'idx': 583}</w:t>
      </w:r>
    </w:p>
    <w:p>
      <w:r>
        <w:t>{'question': 'Правда ли что в таиланде не бывает цунами?', 'passage': 'Цунами в Зондском проливе — стихийное бедствие, произошедшее 22 декабря 2018 года в Зондском проливе в юго-западной части Индонезии. В результате цунами, предположительно вызванного извержением вулкана Анак-Кракатау, на яванском и суматранском берегах пролива погибло, по меньшей мере, 222 человека, более 800 были ранены. Индонезия расположена в области Тихоокеанского вулканического огненного кольца, на её территории часто происходят землетрясения и расположено до 127 активных вулканов. Одним из таких вулканов является Анак-Кракатау  — активный вулкан в Зондском проливе, который сформировался в конце 1920-х годов на месте вулкана Кракатау, разрушившегося в ходе извержения в 1883 году — одного из самых сильных вулканических извержений в истории человечества. Цунами в 2004 году произошло в то же время года  и также у берегов Индонезии, однако было гораздо мощнее: в частности, от цунами тогда пострадали побережья Таиланда и Шри-Ланки.', 'label': False, 'idx': 431}</w:t>
      </w:r>
    </w:p>
    <w:p>
      <w:r>
        <w:t>{'question': 'Был ли потоп?', 'passage': 'Ной  — в Библии потомок Сифа, последний  из допотопных ветхозаветных патриархов, происходящих по прямой линии от Адама; сын Ламеха, внук Мафусаила. Согласно Библии, Ной был праведником в своём поколении, за что был спасён Богом от Всемирного потопа и стал продолжателем человеческого рода. С этой целью Бог повелел Ною построить Ковчег и взять туда членов своей семьи и по паре животных каждого вида. По окончании потопа ковчег прибило к горам Араратским, где Ной принёс жертвы Богу, и Бог благословил его и его потомство, заключив с ним Завет. На основании того, что название Арарат эквивалентно Урарту, местности и государству севернее Ассирии, считается, что Араратские горы находились в Урарту, в которой находится и гора Арарат.', 'label': False, 'idx': 231}</w:t>
      </w:r>
    </w:p>
    <w:p>
      <w:r>
        <w:t>{'question': 'Был ли в беларуси парад?', 'passage': 'Разная одежда, разные возрасты, разнообразное оружие, но общее дело, одна Родина, одна Правда! Незабываемый парад. В колонне партизан также шествовал козёл по кличке Малыш, который был украшен лентой с немецкими орденами. 17 июля 1944 года — на следующий день после Партизанского парада в Минске — в Москве состоялось другое мероприятие: по улицам Москвы были проведены около 57 000 немецких солдат и офицеров, пленённых Красной армией в Белорусской наступательной операции, вошедшее в историю как «Марш пленных немцев по Москве». Прус, Елена.', 'label': True, 'idx': 632}</w:t>
      </w:r>
    </w:p>
    <w:p>
      <w:r>
        <w:t>{'question': 'Вредна ли ювелирная эпоксидная смола?', 'passage': 'абсолютно безвредной при нормальных условиях, её применение сильно ограничено, так как при отверждении в промышленных условиях в эпоксидной смоле остаётся некоторое количество золь-фракции — растворимого остатка. Он может нанести серьёзный урон здоровью, если будет вымыт растворителями и попадёт внутрь организма. В неотверждённом виде эпоксидные смолы являются достаточно ядовитыми веществами и могут также навредить здоровью. Эпоксидные смолы поддаются модификации. Различают химическую и физическую модификацию.', 'label': False, 'idx': 777}</w:t>
      </w:r>
    </w:p>
    <w:p>
      <w:r>
        <w:t>{'question': 'Входит ли молдавия в евросоюз?', 'passage': 'Отношения между Молдавией и Европейским союзом  в настоящее время регулируются Европейской политикой соседства, инструментом внешней политики ЕС в отношении соседних с ним стран. Республика Молдова с 2014 года является асоциированным членом Европейского союза. Европейский союз развивает всё более тесные взаимоотношения с Молдавией, выходя за рамки сотрудничества, стремясь к постепенной экономической интеграции и углублению политического сотрудничества. ЕС открыло своё представительство в Кишинёве  и назначил 23 марта 2005 года специальным представителем Адриаана Якобовица де Сегеда по разрешению конфликта по Приднестровью. Европейская комиссия открыла новое представительство в Молдавии 6 октября 2005 года, которое возглавил Чезаре де Монтис.', 'label': False, 'idx': 396}</w:t>
      </w:r>
    </w:p>
    <w:p>
      <w:r>
        <w:t>{'question': 'Был ли штурм зимнего дворца?', 'passage': 'Штурм Зи́мнего дворца́ — в советской историографии одно из ключевых событий Октябрьской революции — взятие большевиками в ночь с 25 на 26 октября 1917 года резиденции Временного правительства, располагавшейся в Зимнем дворце в Петрограде, в результате которого Временное правительство было низложено и арестовано. Штурм был осуществлён без существенных боевых действий, но под угрозой применения силы оружия. С июля 1917 Зимний дворец стал резиденцией Временного правительства, заседания которого проходили в Малахитовом зале. Там же, во дворце, с 1915 года располагался госпиталь для тяжелораненых. В условиях открыто подготавливаемого и уже начинавшегося восстания большевиков Штаб Временного правительства не вывел на защиту правительства ни одной солдатской воинской части, не была проведена подготовительная работа и с юнкерами в военных училищах, поэтому их оказалось ничтожно мало на Дворцовой площади 25 октября, и было бы ещё меньше, если бы юнкера не приходили самостоятельно.', 'label': True, 'idx': 52}</w:t>
      </w:r>
    </w:p>
    <w:p>
      <w:r>
        <w:t>{'question': 'Состоит ли великобритания в евросоюзе?', 'passage': 'Выход Великобритании из Европейского союза, сокращённо бре́ксит  + exit ; /ˈbrɛksɪt, ˈbrɛɡzɪt/) — прекращение членства Великобритании в Европейском Союзе и связанная с ним процедура. Великобритания покинула Европейский союз 31 января 2020 года в 23:00 по Лондону. Основанием для выхода послужил результат консультативного референдума 23 июня 2016 года, когда 51,9 % проголосовавших поддержали выход Великобритании из Европейского союза. Великобритания присоединилась к Европейским сообществам, ставшим основой для будущего Европейского союза, 1 января 1973 года и подтвердила это членство по итогам референдума 1975 года. В то время, как в 1970-х и 1980-х годах выхода из Европейских сообществ требовали политические левые, к 2010-м годам выход из ЕС стал главной политической целью консервативной оппозиции — националистов и евроскептиков.', 'label': False, 'idx': 635}</w:t>
      </w:r>
    </w:p>
    <w:p>
      <w:r>
        <w:t>{'question': 'Едят ли утиные яйца?', 'passage': 'Яйца употребляют в жареном виде с соевым соусом. Вкус у балюта напоминает отварную говяжью печень, этот вкус имеют все части яйца и плода. Употребляют его, предварительно выпив околоплодную жидкость, а сам балют — посыпав смесью черного перца и соли. Иногда гарнируют пряными травами и листьями базилика. Столетние яйца Тунцзыдань Лютефиск Сюрстрёмминг Хаукарль', 'label': True, 'idx': 347}</w:t>
      </w:r>
    </w:p>
    <w:p>
      <w:r>
        <w:t>{'question': 'Была ли у петра 1 сестра?', 'passage': 'Царевна Ната́лья Алексе́евна  — любимая и родная сестра Петра I, дочь Алексея Михайловича и Натальи Нарышкиной. Получила имя в честь своей матери Натальи Нарышкиной. Была крещена патриархом Иоакимом в Чудовом монастыре. Симон Ушаков написал ей мерную икону. Потеряла отца в три года, воспитывалась матерью вместе с братом, видимо, разделяя все его «потехи».', 'label': True, 'idx': 325}</w:t>
      </w:r>
    </w:p>
    <w:p>
      <w:r>
        <w:t>{'question': 'Были ли у а.с. пушкина дети?', 'passage': 'У Александра Сергеевича Пушкина и его жены Натальи Николаевны было 4 родных ребёнка. Дальнейшие потомки указаны в соответствующих разделах статьи. На 2019 год последний прямой потомок поэта по мужской линии  — Александр Александрович Пушкин  живёт в Бельгии. Четвертого июня 2009 года в дни празднования 210-летия со дня рождения поэта в Государственном музее А. С. Пушкина в Москве состоялся Первый всемирный съезд потомков А. С. Пушкина. Мария Александровна Гартунг  — старшая дочь Александра Сергеевича и Натальи Николаевны.', 'label': True, 'idx': 529}</w:t>
      </w:r>
    </w:p>
    <w:p>
      <w:r>
        <w:t>{'question': 'Правда ли чесотка не заразна?', 'passage': '[2] Такая ситуация объясняется особенностями сексуальной активности и развития противозудневого иммунитета в различных возрастных группах. Заражение чесоткой почти всегда происходит при продолжительном прямом контакте кожа—кожа. Преобладает половой путь передачи. Дети нередко заражаются, когда спят в одной постели с больными родителями. В скученных коллективах реализуются и другие прямые кожные контакты.', 'label': False, 'idx': 205}</w:t>
      </w:r>
    </w:p>
    <w:p>
      <w:r>
        <w:t>{'question': 'Входит ли уральская область в тюменскую область?', 'passage': 'в стране прошла реформа районирования и по Постановлению ВЦИК от 3 ноября 1923 года территория вошла в состав укрупнённой Уральской области РСФСР. Дальнейшее административно-территориальное реформирование привело к изменениям в Уральской области и в её составе с 10 декабря 1930 года был образован Остя́ко-Вогу́льский национа́льный о́круг с центром в основанном на месте села Самарово городе Остяко-Вогульске. С 1978 года национальный округ был преобразован в Ханты-Мансийский автономный округ, который в 2003 году получил своё нынешнее название — Ханты-Мансийский автономный округ — Югра. С 1930 по 1934 округ входил в Уральскую область, в 1934 — в Обско-Иртышскую область, с 1944 года и по сей день юридически входит в Тюменскую область, однако в 1993 ХМАО получил автономию и стал полноправным субъектом Российской Федерации. С конца 1920-х годов началась коллективизация сельского хозяйства, проводившаяся насильственным путём.', 'label': False, 'idx': 130}</w:t>
      </w:r>
    </w:p>
    <w:p>
      <w:r>
        <w:t>{'question': 'Едят ли мясо в вербное воскресенье?', 'passage': 'Рыбный день — день недели, в который мясная пища частично или полностью заменяется рыбной. Традиционно в православии среда и пятница являются постными днями, в которые запрещается употребление мяса. В то же время в период от Пасхи до Троицы  в среду и пятницу в Русской Православной Церкви разрешается рыба. Во время длительных постов, во вторник и четверг допускается рыба, тогда как в среду и пятницу пост становится ещё более строгим и Церковным Уставом  предписывается соблюдение сухоядения. Также рыбными днями являются некоторые праздники, как например: Благовещение Пресвятой Богородицы, Вербное воскресенье, Преображение Господне.', 'label': False, 'idx': 637}</w:t>
      </w:r>
    </w:p>
    <w:p>
      <w:r>
        <w:t>{'question': 'Есть ли у мухи мозг?', 'passage': 'Нервная система дрозофилы фруктовой  является двусторонне-симметричной и состоит из мозга с двумя полушариями и брюшной нервной цепи, которая представляет собой сросшиеся в цепочку подглоточный ганглий, три грудных ганглия  и несколько брюшных ганглиев. Ганглии в брюшной нервной цепи содержат моторные нейроны и интернейроны, которые необходимы для управления тем сегментом тела, который они иннервируют. Мозг в свою очередь отвечает за обработку сенсорной информации, обучение и память. Нервная система взрослой особи состоит из примерно 250 000 нейронов, образующих миллионы соединений. Мозг дрозофилы содержит около 100 000 нейронов.', 'label': True, 'idx': 21}</w:t>
      </w:r>
    </w:p>
    <w:p>
      <w:r>
        <w:t>{'question': 'Правда ли в Софии Киевской есть золотые ворота IX века?', 'passage': 'Собо́р Свято́й Софи́и  — храм, построенный в первой половине XI века в центре Киева, согласно летописи, князем Ярославом Мудрым на месте победы над печенегами в 1036 году. На рубеже XVII—XVIII веков был внешне перестроен в стиле украинского барокко. Внутри собора сохранился самый полный в мире ансамбль подлинных мозаик  и фресок  первой половины XI века и значительные фрагменты стенописи XVII—XVIII веков. В советское время был действующим храмом до 1929 года, в 1934 году стал музеем — Софийским заповедником. Ныне является сердцевиной Национального заповедника «София Киевская», одного из крупнейших музейных центров Украины, который включает также Золотые ворота ХІ века, Кирилловскую церковь ХІІ века и Андреевскую церковь XVIII века в Киеве.', 'label': False, 'idx': 631}</w:t>
      </w:r>
    </w:p>
    <w:p>
      <w:r>
        <w:t>{'question': 'Есть ли в смазке семя?', 'passage': 'Количество предсеменной жидкости, выделяемой мужчиной, среди индивидов сильно варирует. Некоторые мужчины не выделяют предсемя, тогда как у других его объём достигает 5 мл. Предсемя содержит ряд химических веществ, присутствующих в семени, таких как кислая фосфатаза. А некоторые маркёры семени, типа гамма-глютамилтрансферазы, полностью отсутствуют в предсемени.Исследования показали наличие ВИЧ в большинстве проб предсемени от ВИЧ-инфицированных мужчин. Заражение вирусом иммунодефицита может привести к заболеванию СПИДом.Большая часть исследователей также выражает озабоченность тем, что в предсемени вероятно нахождение спермы, которая может вызвать беременность, используя этот факт против применения прерванного полового акта как метода предупреждения возникновения беременности.', 'label': False, 'idx': 103}</w:t>
      </w:r>
    </w:p>
    <w:p>
      <w:r>
        <w:t>{'question': 'Правда ли что панда это енот?', 'passage': 'Летом панды взбираются на высоту до 4000 метров, чтобы избежать высокой температуры. Панда активна в течение всего года, в зимнюю спячку не впадает, при этом каждый день на еду тратит до 12 часов. Может лазать по деревьям, но обычно не делает этого. Долгие годы точная таксономическая классификация панд была предметом дебатов у учёных — и большая, и малая панды имеют признаки как медвежьих, так и енотовых. В конце XIX века учёные исследовали четыре шкуры большой панды и решили, что большая панда — это древний представитель медвежьих, чуть ли не предок современных медведей.', 'label': False, 'idx': 367}</w:t>
      </w:r>
    </w:p>
    <w:p>
      <w:r>
        <w:t>{'question': 'Был ли человек в железной маске?', 'passage': 'Остров Сент-Маргерит  — крупнейший из Леринских островов, расположен на расстоянии менее километра от города Французской Ривьеры Канны. Длина острова с востока на Запад около 3 км, ширина 900 м. Наиболее известный объект острова — форт-тюрьма, в которой в XVII веке содержался человек в железной маске. Первые упоминания об острове, тогда ещё необитаемом, относятся ко временам Древнего Рима, когда остров носил название Леро. Вероятно современное название острову дали крестоносцы, которые построили на острове часовню святой Маргариты Антиохийской. В XIV столетии, вероятно благодаря сочинению Раймонда Феро, остров стал ассоциироваться с вымышленной святой Маргерит, сестрой Гонората Арелатского, основателя монастыря на близлежащем острове Сент-Онора.', 'label': True, 'idx': 4}</w:t>
      </w:r>
    </w:p>
    <w:p>
      <w:r>
        <w:t>{'question': 'Использовали ли сахар раньше мёда?', 'passage': 'Мёд — сладкий вязкий продукт, который вырабатывают пчёлы и родственные насекомые. Пчелиный мёд представляет собой частично переваренный в зобе медоносной пчелы  нектар либо сахаристые выделения некоторых растений или некоторых питающихся соками растений насекомых. Мёд содержит 13—22 % воды, 75—80 % углеводов, а также в незначительных количествах витамины В1, В2, В6, Е, К, С, каротин, фолиевую кислоту. До начала производства тростникового и свекловичного сахара, мёд являлся основным подсластителем в русской, европейской и большинстве других кухонь, и неизменно использовался для приготовления тех блюд, которым необходимо было придать сладкий вкус. На сегодняшний день мёд продолжает оставаться полезным и востребованным продуктом.', 'label': False, 'idx': 226}</w:t>
      </w:r>
    </w:p>
    <w:p>
      <w:r>
        <w:t>{'question': 'Бывает ли аллергия на перепелиные яйца у детей?', 'passage': 'В их желтке также больше, чем в куриных, сухих веществ, витамина А и каротиноидов, они вкуснее, не вызывают аллергии у детей и взрослых. Живая масса взрослых самцов — 1,5 — 1,6 кг, самок — 1,6 — 1,7 кг, цесарят 70-дневного возраста — 0,80 — 0,85 кг, затраты корма на 1 кг прироста — 3,2 — 3,4 кг. Половая зрелость наступает в 8,0 — 8,5 мес. Яйценоскость сезонная, 5 — 6 мес. В среднем на несушку получают 80 — 90 яиц, выход инкубационных яиц — 86 %, их масса — 45 — 46 г. Окраска скорлупы кремово-крапчатая.', 'label': False, 'idx': 699}</w:t>
      </w:r>
    </w:p>
    <w:p>
      <w:r>
        <w:t>{'question': 'Разрешены ли в эстонии однополые браки?', 'passage': 'Закон о сожительствах  был одобрен парламентом Эстонии 9 октября 2014 года и вступил в силу с 1 января 2016 года. Для полной его реализации ещё требуется принятие некоторых сопровождающих правовых актов. Закон позволяет однополым и разнополым парам заключать гражданские партнёрства. Документ предлагает некоторую юридическую защиту всем парам, которые по тем или иным причинам не могут или не хотят заключить брак, — как разнополым, так и однополым. Он позволяет таким парам официально регистрировать партнёрства, делить имущество и кредитные обязательства, а также регулировать обязательства по уходу друг за другом, в том числе и после расторжения договора, и наследственные отношения.', 'label': False, 'idx': 574}</w:t>
      </w:r>
    </w:p>
    <w:p>
      <w:r>
        <w:t>{'question': 'Едят ли веганы яйца и молоко?', 'passage': 'Вега́нство  — наиболее строгая форма вегетарианства, исключающая потребление продуктов животного происхождения. Вeга́н  — человек, следующий принципам веганства. Веганы отказываются от потребления всех видов мяса, молока, яиц, мёда, а также других веществ и добавок, произведённых с использованием животных. Кроме того, веганы не используют одежду и другие бытовые предметы из продуктов животного происхождения, а также отказываются от бытовой химии и косметики, протестированной на животных. Веганы не поддерживают цирки с животными, зоопарки, дельфинарии и другие развлечения, предполагающие использование животных.', 'label': False, 'idx': 738}</w:t>
      </w:r>
    </w:p>
    <w:p>
      <w:r>
        <w:t>{'question': 'Перестали ли французы есть лягушек?', 'passage': 'Лягушачьи лапки  — деликатес французской и китайской кухни. Ежегодно люди съедают как минимум 3,2 млрд лягушек. Одна только Индонезия ежегодно экспортирует не менее 5000 тонн лягушачьих лапок. Земноводные входили в рацион человека с глубокой древности. В Уилтшире археологи обнаружили захоронение костей лягушек, съеденных 8000 лет тому назад.', 'label': False, 'idx': 743}</w:t>
      </w:r>
    </w:p>
    <w:p>
      <w:r>
        <w:t>{'question': 'Есть ли у луны атмосфера?', 'passage': 'Атмосфера Луны — крайне разрежённая газовая оболочка Луны, в десять триллионов раз менее плотная  по сравнению с земной атмосферой, состоящая в основном из водорода, гелия, неона и аргона. Практически не воздействует на Луну. Источниками атмосферы являются как внутренние процессы, так и внешние — падения микрометеоритов, солнечный ветер. Луна не удерживает на себе все выделяющиеся газы, поскольку имеет слабую гравитацию; большая часть газов, поднимающихся с её поверхности, рассеивается в космосе. Концентрация частиц у поверхности Луны значительно меняется в зависимости от времени лунных суток: ночью на 1 см³ приходится 105 частиц, а днём 104.', 'label': True, 'idx': 629}</w:t>
      </w:r>
    </w:p>
    <w:p>
      <w:r>
        <w:t>{'question': 'Передается ли цвет глаз по наследству?', 'passage': 'Различие в окраске радужных оболочек глаз называется гетерохромией. Она может быть полной — когда глаза полностью отличаются по цвету, или секторной  — когда только часть отличается цветом от остальной радужной оболочки глаза. У кошек и собак данное явление распространено гораздо шире, чем у человека. Традиционно полагается, что цвет глаз определяется наследственностью. За светлые глаза отвечает мутация  гена OCA2.', 'label': True, 'idx': 732}</w:t>
      </w:r>
    </w:p>
    <w:p>
      <w:r>
        <w:t>{'question': 'В древней руси не было скоморохов?', 'passage': 'История театрального искусства в Киеве. Первые проявления элементов театрального искусства в Киеве принято относить к эпохе Киевской Руси, такими проявлениями называют выступления скоморохов. В средние века элементы театра присутствовали в народных обрядовых играх, церковных «действах» — мистериях, проводимых во время религиозных праздников. Первые сведения о театральных выступлениях в современном понимании относятся к второй трети XVII — началу XVIII в., когда главным учебным заведением города был Киевский коллегиум, с 1701 года получивший статус академии. Здесь имелся школьный театр, выступавший в здании коллегиума/академии, а в летнее время на открытых площадках.', 'label': False, 'idx': 683}</w:t>
      </w:r>
    </w:p>
    <w:p>
      <w:r>
        <w:t>{'question': 'А была ли киевская русь?', 'passage': 'Ки́евская Русь, или Древнеру́сское госуда́рство, или Дре́вняя Русь, — средневековое государство в Восточной Европе, оформившееся в IX веке в результате объединения ряда восточнославянских и финно-угорских племён под властью князей династии Рюриковичей. В период наивысшего расцвета Киевская Русь занимала территорию от Таманского полуострова на юге, Днестра и верховьев Вислы на западе до верховьев Северной Двины на севере и притоков Волги на востоке. К середине XII века вступила в состояние феодальной раздробленности и фактически распалась на полтора десятка княжеств, управляемых разными ветвями династии Рюриковичей. Вплоть до монгольского нашествия  Киев, утративший своё влияние в пользу новых центров силы, формально продолжал считаться главным «столом» Руси, а Киевское княжество оставалось в коллективном владении русских князей. Как этнокультурный регион Русь продолжила существовать и после политической дезинтеграции, что впоследствии сыграло важную роль в процессе объединения русских земель.', 'label': True, 'idx': 709}</w:t>
      </w:r>
    </w:p>
    <w:p>
      <w:r>
        <w:t>{'question': 'Полезна ли ртуть с градусника?', 'passage': 'Отравления ртутью  — расстройства здоровья, связанные с избыточным поступлением паров или соединений ртути в организм. Токсические свойства ртути известны с глубокой древности. Соединения ртути — киноварь, каломель и сулема — применялись для разных целей, в том числе и в качестве ядов. С древних времён известна также и металлическая ртуть, хотя её токсичность поначалу сильно недооценивалась. Ртуть и её соединения стали особенно широко применяться в средние века, в частности при производстве золота и серебряных зеркал, а также при изготовлении фетра для шляп, что вызвало поток новых, уже профессиональных отравлений.', 'label': False, 'idx': 0}</w:t>
      </w:r>
    </w:p>
    <w:p>
      <w:r>
        <w:t>{'question': 'Вреден ли тритий в часах?', 'passage': 'Если тритий вступит в реакцию с кислородом воздуха и сгорит, а образовавшиеся пары сверхтяжёлой воды попадут внутрь организма — в этом случае последствия будут хуже, так как по химическим свойствам сверхтяжёлая вода практически идентична обычной воде, которая участвует в обмене веществ и может долго циркулировать в организме, облучая его изнутри. Тритиевая подсветка  разрешена в ряде стран, беспрепятственно распространяется почтовыми сообщениями, так как соответствует стандартам безопасности соответствующих государств, среди которых Великобритания, США, Австралия и другие. В то же время в США вопросы владения, распространения, импорта и экспорта подобных тритий-содержащих приборов находятся в ведении комиссии по ядерному регулированию в соответствии с разделом 10 свода федеральных нормативных актов США. Устройства, использующие радиоактивные изотопы, также испускают некоторое количество тормозного рентгеновского излучения. Опасность могут представлять брелоки, в которых часть трития или весь газ заменён на более дешёвые изотопы.', 'label': False, 'idx': 43}</w:t>
      </w:r>
    </w:p>
    <w:p>
      <w:r>
        <w:t>{'question': 'Разрешено ли в сша ношение оружия?', 'passage': 'В США под конституционным ношением подразумевается ситуация, допускающая ношение ручного огнестрельного оружия  при отсутствии каких-либо разрешений, выдаваемых исполнительной властью. Как правило, это допущение не относится к неограниченному ношению длинноствольного, холодного оружия и оружия других типов. Отношение к подобному ношению оружия может варьироваться от штата к штату. Термин «конституционное ношение» основывается на прямом толковании Второй поправки к Конституции США, не упоминающей о каких-либо ограничениях, касающихся владения оружием, а также из идеи верховенства федерального законодательства над законами штатов. В свою очередь, противники «конституционного ношения» указывают на неоднозначность формулировки  Второй поправки.', 'label': True, 'idx': 281}</w:t>
      </w:r>
    </w:p>
    <w:p>
      <w:r>
        <w:t>{'question': 'Едят ли вареники с вишней со сметаной?', 'passage': 'Подаются горячими со сметаной и/или сливочным маслом. Сладкие вареники  часто посыпают сахаром или поливают вареньем. Вареники с картофелем принято подавать с жареным луком и постным маслом. Вареники упоминаются в произведениях Николая Гоголя и Анджея Сапковского. …Этот Пузатый Пацюк был точно когда-то запорожцем; но выгнали его или он сам убежал из Запорожья, этого никто не знал.', 'label': True, 'idx': 693}</w:t>
      </w:r>
    </w:p>
    <w:p>
      <w:r>
        <w:t>{'question': 'Был ли василий сталин бездетным?', 'passage': 'Брак был зарегистрирован в 1940 году, продлился по 1944 год, но развод так и не был официально оформлен. После женитьбы жили в Липецке, где служил Василий. У них родились дети: Сын — Александр Бурдонский, театральный режиссёр, Заслуженный деятель искусств РСФСР, Народный артист России. Дочь — Надежда Сталина, училась в школе-студии МХАТ у Олега Ефремова, была отчислена. Жила в Грузии, затем в Москве.', 'label': False, 'idx': 394}</w:t>
      </w:r>
    </w:p>
    <w:p>
      <w:r>
        <w:t>{'question': 'Была ли жена у ильи муромца?', 'passage': 'Выходит за него замуж после поединка; затем погибает от его руки во время соревнования по стрельбе, Дунай кончает с собой. Женщины Ильи Муромца: Златыгорка, Лата-горка — мать богатыря Сокольника от Ильи Муромца, который вступает с отцом в поединок. Безымянная поленица, дочь Ильи Муромца, которая хочет его убить за бесчестие своей матери и гибнет от его руки. Савишна — жена Ильи Муромца, переодевшись в его богатырское платье, спасает Киев от Тугарина. Марья Моревна — степная королева-воительница.', 'label': True, 'idx': 443}</w:t>
      </w:r>
    </w:p>
    <w:p>
      <w:r>
        <w:t>{'question': 'Был ли в беларуси парад?', 'passage': 'Партиза́нский пара́д  — торжественное мероприятие, состоявшееся в воскресенье 16 июля 1944 года на поле бывшего ипподрома в Минске по случаю освобождения Минска от немецкой оккупации. В параде принимало участие 30 партизанских бригад. В ходе Белорусской операции 3 июля 1944 года в Минск с боями вошли части 3-го и 1-го Белорусских фронтов. В 7 часов утра 4 июля прибыли сотрудники областного и городского комитетов партии, горсовета. 4-5 июля в Минске были восстановлены как административные единицы Сталинский, Ворошиловский и Кагановичский районы.', 'label': True, 'idx': 598}</w:t>
      </w:r>
    </w:p>
    <w:p>
      <w:r>
        <w:t>{'question': 'Была ли письменность у инков?', 'passage': 'Письменности коренных народов Америки — системы письма, использующиеся исторически и в настоящее время индейцами, алеутами и инуитами. В доевропейское время среди народов Северной и Южной Америки была распространена пиктография, у отдельных племён сложный язык символов, также отражённый в скульптуре и прикладном искусстве, набор охотничьих меток. В связи с утратой живых традиций письменности и пиктографии затруднено понимание того, являлась та или иная система именно письменной, или пиктографической. До прихода европейцев на территории Южной Америки имелось только одно письмо, т. н. узелковое письмо инков, или кипу, которое позволяло с помощью множества видов узлов хранить и передавать информацию, в основном статистического свойства. Нет общепризнанного мнения о возможности передачи с его помощью информации нарративного характера.', 'label': True, 'idx': 458}</w:t>
      </w:r>
    </w:p>
    <w:p>
      <w:r>
        <w:t>{'question': 'В ссср не было налогов?', 'passage': 'В действительности налог был отменён 1 января 1992 года с распадом СССР. В январе 2013 года протоиерей Димитрий Смирнов предложил вернуть налог на бездетность и малодетность. 16 мая 2017 года Дмитрий Медведев опроверг планы по введению налога на бездетность. В 351 г. до н. э. вводился в Древнем Риме цензором Камиллом. В 1909 г. вводился в Болгарии.', 'label': False, 'idx': 387}</w:t>
      </w:r>
    </w:p>
    <w:p>
      <w:r>
        <w:t>{'question': 'Водятся ли в индии крокодилы?', 'passage': 'Болотный крокодил, или магер  — пресмыкающееся из семейства настоящих крокодилов, обитающее на территории Индостана и прилегающих стран, таких как Пакистан. Это один из трёх обитающих в Индии крокодилов, наряду с гавиалом и гребнистым крокодилом. Ближайший современный родственник болотного крокодила — сиамский крокодил, вместе с гребнистым крокодилом они образуют обособленную азиатскую кладу. У болотного крокодила грубая голова без гребней или выростов чешуйчатых костей, тяжёлые и широкие челюсти, длина которых превышает ширину у основания в 1,3—2,5 раза. Четыре большие пластины на шее образуют квадрат, с меньшими по размерам пластинами на каждой стороне.', 'label': True, 'idx': 2}</w:t>
      </w:r>
    </w:p>
    <w:p>
      <w:r>
        <w:t>{'question': 'Передается ли лишай розовый?', 'passage': 'Ро́зовый лиша́й, или розовый лишай Жибера, — инфекционно-аллергическое заболевание кожи, характеризующееся пятнистыми высыпаниями. Среднее время течения болезни — от 4 до 6 недель, в редких случаях — до полугода. Существует мнение, что данная инфекция заразна, но это суждение ошибочно. Заболевают розовым лишаем люди в основном от 10 до 35 лет; развитию болезни благоприятствует простуда и снижение иммунитета. Лишай розовый — заболевание кожи из группы инфекционных эритем.', 'label': False, 'idx': 45}</w:t>
      </w:r>
    </w:p>
    <w:p>
      <w:r>
        <w:t>{'question': 'А была ли римская империя?', 'passage': 'Римская империя  — постреспубликанская фаза в развитии древней римской государственности, характерной чертой которой были автократическая форма правления и большие территориальные владения в Европе и Средиземноморье. Единственное государство в истории, которому принадлежало всё побережье Средиземного моря. Хронологические рамки существования Римской империи охватывают период времени с правления первого императора Октавиана Августа до раздела империи на Западную и Восточную и последующего падения Западной Римской империи, то есть с 27 года до н. э. по 476 год. Восточная часть Римской империи с центром в Константинополе существовала ещё 977 лет — до 1453 года. Периодизация истории Римской империи различается в зависимости от подхода.', 'label': True, 'idx': 214}</w:t>
      </w:r>
    </w:p>
    <w:p>
      <w:r>
        <w:t>{'question': 'Есть ли в мстителях сцена после титров?', 'passage': 'Потерявшая брата Ванда находит Альтрона и лично убивает, вырвав его «сердце». Железный человек и Тор успевают подорвать поднятый в воздух регион Заковии, чем спасают по сути всё население Земли. Вижен встречается с последним киборгом, в которого вселился разум Альтрона, и после короткого разговора уничтожает его. Выполнив задачу, часть команды расходится: Клинт возвращается к семье; Старк, по примеру Бартона, также «берёт тайм-аут»; Брюс Бэннер в одиночку улетает на самолёте и пропадает без вести; Тор улетает в Асгард, объясняя, что четыре Камня бесконечности появились неспроста; Капитан Америка и Чёрная вдова приветствуют новых членов Мстителей: Воителя, Вижена, Сокола и Алую ведьму. В сцене после титров Танос надевает перчатку и намеревается сам собрать Камни Бесконечности.', 'label': True, 'idx': 780}</w:t>
      </w:r>
    </w:p>
    <w:p>
      <w:r>
        <w:t>{'question': 'Были ли в россии ураганы?', 'passage': 'Ураган Даниэлла — внетропический циклон 2016 года, который принес неблагоприятные погодные условия в Европу и европейскую часть России. Ураган сформировался над Атлантическим океаном и вскоре обрушился на Северную Европу, значительному удару подверглась Беларусь, куда ураган добрался 12 января. Далее циклон накрыл всю центральную часть России. Сильные снегопады и шквалистый ветер обрушились на Калининградскую, Брянскую, Смоленскую, Нижегородскую, Ярославскую и Тверскую области. Во многих регионах объявили режим чрезвычайной ситуации.', 'label': True, 'idx': 337}</w:t>
      </w:r>
    </w:p>
    <w:p>
      <w:r>
        <w:t>{'question': 'Разрешено ли оружие в чикаго?', 'passage': 'Вопросы скрытого ношения огнестрельного оружия в США регулируются на уровне законодательных органов штатов, входящих в его состав. На начало 2017 года в каждом из 50 штатов США  разрешено скрытое ношение оружия в общественных местах. Последним штатом, отменившим данный запрет, стал Иллинойс - в 2013 году. В штате Вермонт право как на скрытое, так и на открытое ношение оружия установлено на основе решения Верховного суда, без специальных законодательных актов. Впервые запрет на скрытое ношение оружия был установлен в штатах Кентукки и Луизиана в 1813 году — считалось, что этот способ ношения используют лица, связанные с криминалом.', 'label': True, 'idx': 765}</w:t>
      </w:r>
    </w:p>
    <w:p>
      <w:r>
        <w:t>{'question': 'Разрешено ли в америке оружие?', 'passage': 'Вопросы скрытого ношения огнестрельного оружия в США регулируются на уровне законодательных органов штатов, входящих в его состав. На начало 2017 года в каждом из 50 штатов США  разрешено скрытое ношение оружия в общественных местах. Последним штатом, отменившим данный запрет, стал Иллинойс - в 2013 году. В штате Вермонт право как на скрытое, так и на открытое ношение оружия установлено на основе решения Верховного суда, без специальных законодательных актов. Впервые запрет на скрытое ношение оружия был установлен в штатах Кентукки и Луизиана в 1813 году — считалось, что этот способ ношения используют лица, связанные с криминалом.', 'label': True, 'idx': 781}</w:t>
      </w:r>
    </w:p>
    <w:p>
      <w:r>
        <w:t>{'question': 'Были ли выжившие на курске?', 'passage': 'Согласно предоставленным НАТО выводам анализа гидроакустических сигналов, зафиксированных норвежской станцией ARCES, имели место два подводных взрыва с интервалом 2 мин. 14 сек., причём мощность второго  была в 50 раз сильнее первого. Было установлено, что выдвижные антенные мачты и перископ АПЛ в момент катастрофы были подняты — следовательно в момент первого взрыва лодка двигалась на глубине около 30 м. Второй взрыв произошёл в условиях контакта лодки с дном примерно в 70 метрах от места первого взрыва. Британские и норвежские флоты предлагали помощь, однако Россия вначале отказалась от всякой помощи. Все 118 моряков и офицеров на борту Курска погибли.', 'label': False, 'idx': 516}</w:t>
      </w:r>
    </w:p>
    <w:p>
      <w:r>
        <w:t>{'question': 'Вреден ли таурин в энергетиках?', 'passage': 'Энергетические напитки   — напитки, в которых делается акцент на их способность стимулировать центральную нервную систему человека и/или антиседативный эффект. Напитки содержат тонизирующие вещества, чаще всего кофеин, и другие стимуляторы: теобромин и теофиллин, также являющиеся гомологами кофеина, а также нередко витамины как легкоусваиваемый источник энергии — углеводы,[прояснить]  адаптогены и т. д. В последнее время добавляется таурин. В феврале 2009 г. Европейское управление по безопасности пищевых продуктов  опубликовало своё научное заключение по таурину и глюкуронолактону как ингредиентам безалкогольных тонизирующих энергетических напитков. В заключении EFSA подтверждено, что эти ингредиенты в тех количествах, в которых они содержатся в энергетических напитках, безопасны для здоровья человека. Энергетик — средне- или сильногазированный напиток ), так как это способствует более быстрому усвоению компонентов и быстрому наступлению эффекта с одной стороны, а с другой - используется для безопасного консервирования продукта.', 'label': False, 'idx': 397}</w:t>
      </w:r>
    </w:p>
    <w:p>
      <w:r>
        <w:t>{'question': 'Негры в роду пушкина это выдумка?', 'passage': 'Абрам  Петро́вич Ганниба́л  — российский военный инженер, генерал-аншеф, прадед А. С. Пушкина. Ибрагим был сыном чернокожего африканского князя — вассала турецкого султана. В 1703 году его захватили в плен и отправили в султанский дворец в Константинополе. В 1704 году русский посол Савва Рагузинский привёз его в Москву, где через год тот был крещён. Поскольку крёстным отцом был Пётр I, в православии Ибрагим получил отчество Петрович.', 'label': False, 'idx': 712}</w:t>
      </w:r>
    </w:p>
    <w:p>
      <w:r>
        <w:t>{'question': 'Вреден ли фен с ионизацией?', 'passage': 'Ионизатор — устройство для ионизации газа или жидкости. Используются в системах вентиляции для очистки воздуха и подавления бактериальной активности. При очистке воздуха действие ионизаторов не превосходит действия обычных HEPA-фильтров, а противовирусное действие не оказывает противоэпидемического эффекта, поскольку вирусы, как правило, распространяются в составе капелек жидкости, на которые ионы не оказывают достаточного воздействия. Показанное предполагаемое положительное влияние ионизированного воздуха или воды на здоровье человека находится на уровне, близком к плацебо. Ионизация атмосферы была открыта Ю. Ельстером и Г. Гейтелем в 1899 году.', 'label': False, 'idx': 150}</w:t>
      </w:r>
    </w:p>
    <w:p>
      <w:r>
        <w:t>{'question': 'Правда ли что в твери не было войн?', 'passage': 'События 1327 года нашли отражение в Тверском сборнике, Рогожском летописце, а также в устном народном творчестве. Последовал карательный поход 50-тысячного ордынского войска при поддержке московских и суздальских отрядов. Тверь была разгромлена, Александр Михайлович бежал во Псков и был принят там на княжение, во Владимире вокняжился Александр Васильевич Суздальский, в Новгороде — Иван Данилович Московский, а в Твери — Константин Михайлович, женатый на дочери Юрия Московского Софье. Что касается оценки тверского погрома 1328 года, то большинство исследователей сходятся во мнении, что несмотря на прямую заинтересованность московских князей в этой ордынской акции, инициаторами ордынских набегов выступали не князья, а ханы, и участие москвичей  в погроме было средством уберечь от удара свои земли. Позже, когда Александр вернулся в Тверь, он был оклеветан Иваном I Калитой и погиб в Орде вместе с сыном Фёдором, Константин снова стал тверским князем, где правил до своей смерти в 1345г.', 'label': False, 'idx': 551}</w:t>
      </w:r>
    </w:p>
    <w:p>
      <w:r>
        <w:t>{'question': 'Вреден ли нюхательный табак?', 'passage': 'Более того, в отличие от курильщиков у потребителей снюса не выявлено значимого увеличения концентрации N-нитрозаминов в организме. Снюс рекомендуется хранить при температуре от 0 °C до 10 °C. Однако исследования показывают, что длительное  хранение снюса при температуре от −20 °C до +23 °C и даже полугодовое хранение при комнатной температуре не вызывает существенного повышения содержания канцерогенов, в то время как это наблюдается среди марок американского влажного снаффа. Вследствие этого снюс позиционируется как относительно безопасная замена сигаретам, хотя и не является альтернативой полному отказу от табака. Некоторые исследования показывают, что снюс в 10-100 раз менее вреден, чем сигареты.', 'label': True, 'idx': 610}</w:t>
      </w:r>
    </w:p>
    <w:p>
      <w:r>
        <w:t>{'question': 'Едят ли рыбу в среду и пятницу?', 'passage': 'Рыбный день — день недели, в который мясная пища частично или полностью заменяется рыбной. Традиционно в православии среда и пятница являются постными днями, в которые запрещается употребление мяса. В то же время в период от Пасхи до Троицы  в среду и пятницу в Русской Православной Церкви разрешается рыба. Во время длительных постов, во вторник и четверг допускается рыба, тогда как в среду и пятницу пост становится ещё более строгим и Церковным Уставом  предписывается соблюдение сухоядения. Также рыбными днями являются некоторые праздники, как например: Благовещение Пресвятой Богородицы, Вербное воскресенье, Преображение Господне.', 'label': False, 'idx': 17}</w:t>
      </w:r>
    </w:p>
    <w:p>
      <w:r>
        <w:t>{'question': ' Действительно ли в 35 году до нашей эры ещё не существовало монет?', 'passage': 'Мирмеки́йский клад — археологический клад, найденный в 2003 году археологической экспедицией Государственного Эрмитажа под руководством А. М. Бутягина на античном городище Мирмекий в черте города Керчь. Представляет собой собрание из 99 статеров, отчеканенных из электра в малоазийском городе Кизик в V и, вероятно, в начале IV века до нашей эры — так называемых «кизикинов», которые в указанный период являлись основной денежной единицей побережья Чёрного моря. Кизикины в целом и экземпляры из Мирмекийского клада в частности отличаются большим разнообразием изображений, помещённых на аверс монет. Клад был найден в бронзовой ольпе в кладке стен алтарного помещения сооружения IV века до нашей эры, предположительно — святилища Деметры, что позволяет видеть в нём часть храмовой или городской казны Мирмекия. Сокровище было сокрыто, по всей видимости, во второй четверти IV века до нашей эры.', 'label': False, 'idx': 710}</w:t>
      </w:r>
    </w:p>
    <w:p>
      <w:r>
        <w:t>{'question': 'Едят ли в таиланде собак?', 'passage': 'Это мясо также объявлено нечистым в иудаизме и исламе. В доколумбову эпоху в Мексике в пищевых целях разводили специальную породу лысых собак — Ксолоитцкуинтли. Колонизация прервала этот обычай. Практически во всех странах Юго-Восточной Азии  собачье мясо практически не употребляется в пищу из-за преобладающих в данном регионе исламских и буддийских ценностей, а также из-за защиты прав животных. У маньчжуров употребление собачатины в пищу запрещено.', 'label': False, 'idx': 650}</w:t>
      </w:r>
    </w:p>
    <w:p>
      <w:r>
        <w:t>{'question': 'Был ли аквамен в мстителях?', 'passage': 'Аквамен  — вымышленный персонаж, супергерой, появляющийся в комиксах издательства «DC Comics». Создан Полом Норрисом и Мортом Вайзингером, дебютировал в More Fun Comics #73. Аквамен может дышать под водой, телепатически общаться и управлять всеми формами морской жизни, а также плавать на больших скоростях. Также обладает сверхчеловеческими силой, скоростью, выносливостью и долголетием — всё это результат адаптации его тела для нахождения защищённым под огромным давлением океанских глубин. В течение Золотого и Серебряного веков комиксов Аквамен был незначительным, но постоянным героем, присутствовавшим в побочных историях комиксов, главными героями в которых были другие персонажи.', 'label': False, 'idx': 568}</w:t>
      </w:r>
    </w:p>
    <w:p>
      <w:r>
        <w:t>{'question': 'Болеют ли коты чумкой?', 'passage': 'В дальнейшем развивается катаральное воспаление слизистых оболочек, вследствие чего в организм может проникнуть различная микрофлора и вызвать тяжёлые осложнения. Для борьбы с чумкой надо предохранять собак от заноса заразного начала. Содержать собак в закрытых помещениях, исключающих общение с посторонними собаками, и другими восприимчивыми к чумке животными. Кошки к данному вирусу не восприимчивы. Ежегодно в сроки, устанавливаемые ветеринарно-лечебными учреждениями, прививать собак от чумки.', 'label': False, 'idx': 308}</w:t>
      </w:r>
    </w:p>
    <w:p>
      <w:r>
        <w:t>{'question': 'Была ли у политического лидера ссср концепция преобразований?', 'passage': '«Перестро́йка» — общее название реформ и новой идеологии советского партийного руководства, используемое для обозначения больших и неоднозначных перемен в экономической и политической структуре СССР, инициированных генеральным секретарём ЦК КПСС М. С. Горбачёвым в 1986—1991 годах. Началом перестройки считают 1987 год, когда на январском пленуме ЦК КПСС перестройка была объявлена направлением развития государства. Целью реформ была всесторонняя демократизация сложившегося в СССР общественно-политического и экономического строя. Планы экономических реформ разрабатывались ещё в 1983—1984 годах по поручению генерального секретаря ЦК КПСС Ю. В. Андропова. Впервые необходимость совершенствования существовавшей экономической системы — так называемого Ускорения — была провозглашена генеральным секретарём ЦК КПСС М. С. Горбачёвым на пленуме ЦК КПСС 23 апреля 1985 года.', 'label': True, 'idx': 483}</w:t>
      </w:r>
    </w:p>
    <w:p>
      <w:r>
        <w:t>{'question': 'Действительно ли у италии не было колоний?', 'passage': 'Итальянская Северная Африка  — совокупность территорий и колоний под контролем Италии в Северной Африке с 1911 до Второй мировой войны. История Итальянской Северной Африки имеет два этапа: 1911—1934 как Триполитания и Киренаика, и после 1934 года как Итальянская Ливия. Итальянский диктатор Бенито Муссолини в 1939 году называл побережья Ливии Четвёртым Берегом  Италии: территория была объединена с материковой Италией. В 1940—1943 годах, во время Второй мировой войны, Италия пыталась завоевать Египет и Тунис, чтобы увеличить Итальянскую Северную Африку. Военные достижения стран оси в Северной Африке позволили Италии претендовать на значительную часть западного Египта: итальянские фашисты пытались создать Королевство Египет под итальянским контролем в 1941—1942 гг.', 'label': False, 'idx': 266}</w:t>
      </w:r>
    </w:p>
    <w:p>
      <w:r>
        <w:t>{'question': 'Едят ли в сочельник?', 'passage': 'Двенадцать блюд — набор определённых блюд, приуроченный к праздничного угощения по случаю определённых христианских праздников в Польше и на Украине. Наиболее известными являются двенадцать блюд на сочельник. В христианской традиции блюда символизируют двенадцать апостолов. Ранее пища была тесно связана с духовной жизнью людей. Практически каждому празднику — и религиозном, и поэтому, которое осталось в языческих времен, — отвечал свой набор блюд.', 'label': True, 'idx': 538}</w:t>
      </w:r>
    </w:p>
    <w:p>
      <w:r>
        <w:t>{'question': 'Разрешены ли в германии однополые браки?', 'passage': 'Закон, легализующий однополые браки в Германии, был принят немецким парламентом 30 июня 2017 года. Бундестаг проголосовал за поправки в Германское гражданское уложение, согласно которым брак может заключаться также и между лицами одного пола. Таким образом, однополые пары были полностью уравнены с разнополыми в вопросах брака. В июле 2017 года проект был одобрен бундесратом и подписан президентом ФРГ Франком-Вальтером Штайнмайером. Закон вступил в силу в воскресенье, 1 октября 2017 года.', 'label': True, 'idx': 328}</w:t>
      </w:r>
    </w:p>
    <w:p>
      <w:r>
        <w:t>{'question': 'Правда лазерная эпиляция удаляет волосы навсегда?', 'passage': 'Электроэпиля́ция — это метод удаления волос навсегда с помощью небольшого электрического разряда, направленного непосредственно на волосяную луковицу. В результате этого разряда происходит химический  или термический ожог  волосяного фолликула, а также ростковой зоны волоса. Необратимый некроз стволовых клеток волосяной луковицы и капилляра, питающего волос, гарантируют результат окончательного удаления. Белок волосяного фолликула сворачивается и волос безболезненно извлекают пинцетом. Волос погибает, то есть из данной волосяной луковицы новый волос уже не сформируется никогда.', 'label': True, 'idx': 772}</w:t>
      </w:r>
    </w:p>
    <w:p>
      <w:r>
        <w:t>{'question': 'Правда ли что американцы не были в берлине?', 'passage': 'Танковое противостояние у КПП «Чарли» известное также как Танковое противостояние на Фридрихштрассе или Инцидент у КПП «Чарли» — эпизод Берлинского кризиса 1961 года и Холодной войны в виде бесконтактного противостояния между вооруженными силами СССР и США. Поводом послужило сооружение и укрепление властями ГДР Берлинской стены в течение августа-октября 1961 года и желание американского военного командования в Западном Берлине разрушить эти укрепления. В результате чего на границе Восточного и Западного Берлина у контрольно-пропускного пункта «Чарли» были стянуты американские и советские танки, находившиеся всего лишь в десятках метров друг против друга. После Второй мировой войны по решению Ялтинской конференции будущая поверженная Германия и её столица город Берлин были разделены на четыре оккупационные зоны: Советскую, Американскую, Британскую и Французскую. После осложнений отношений между СССР и Западом и началом Холодной войны, на территориях Американской, Британской и Французской зон была провозглашена Федеративная Республика Германия.', 'label': False, 'idx': 187}</w:t>
      </w:r>
    </w:p>
    <w:p>
      <w:r>
        <w:t>{'question': 'Состоит ли украина в евросоюзе?', 'passage': 'Украина — участник программы Евросоюза «Восточное партнёрство». В 2014 году Украина и Евросоюз подписали Соглашение об ассоциации, заменившее прежнее Соглашение о партнёрстве и сотрудничестве между Европейскими сообществами и Украиной. Евросоюз является для Украины важным экономическим партнёром. В 2015 году на Евросоюз пришлось 34 % украинского экспорта и 41 % украинского импорта товаров. В феврале 2019 года Верховная рада юридически закрепила в Конституции Украины курс на вступление в НАТО и Евросоюз.', 'label': False, 'idx': 221}</w:t>
      </w:r>
    </w:p>
    <w:p>
      <w:r>
        <w:t>{'question': 'Есть по чуйскому тракту дорога?', 'passage': 'Михаи́л Петро́вич Михе́ев  — русский советский писатель и поэт. Михаил Петрович Михеев родился 1 сентября 1911 года в городе Бийске. В 1930 году получил среднее техническое образование, закончив Бийскую профессионально-техническую школу и став инструктором-механиком автотракторного дела. Работал в Бийском зерносовхозе, затем на Бийском авторемонтном заводе, обслуживающем машины Чуйского тракта, стратегической горной дороги, единственного тогда, пути, связывавшего СССР с западной частью соседней Монголии. Среди первых его стихотворных опытов была создана песня про Кольку Снегирева и его подругу Раю, впоследствии разошедшаяся по всей Сибири и ставшая по-настоящему народной: «Есть по Чуйскому тракту дорога…».', 'label': True, 'idx': 158}</w:t>
      </w:r>
    </w:p>
    <w:p>
      <w:r>
        <w:t>{'question': 'Разрешено ли буксировать седельный тягач с полуприцепом?', 'passage': 'Тя́гово-сцепно́е устро́йство  — устройство, предназначенное для буксировки грузовых и легковых прицепов транспортным средством. На грузовых автомобилях и автомобилях повышенной проходимости  до недавнего времени в качестве тягово-сцепного устройства применялся буксирный крюк, который удерживал дышло прицепа. Главным недостатком такой конструкции являлось наличие существенного люфта между дышлом и крюком, что приводило к ударным нагрузкам при трогании/торможении. В свою очередь, эти удары быстро выводили буксирный крюк из строя — вплоть до произвольной расцепки автопоезда при движении. Кроме того, весьма затруднительным был процесс сцепки, когда водителю необходимо было с большой точностью подать тягач назад так, чтобы буксирный крюк оказался точно напротив дышла прицепа.', 'label': True, 'idx': 26}</w:t>
      </w:r>
    </w:p>
    <w:p>
      <w:r>
        <w:t>{'question': 'А была ли золотая орда?', 'passage': 'Золота́я Орда́  — средневековое многонациональное государство на землях центральной Евразии, которое объединило в своем составе множество разных племён, народов и стран. В 1224—1266 годах находилась в составе Монгольской империи. В 1266 году при хане Менгу-Тимуре обрела полную самостоятельность, сохранив только формальную зависимость от имперского центра. В начале 1320-х годов при хане Узбеке государственной религией стал ислам. К середине XV века Золотая Орда распалась на несколько самостоятельных ханств; её центральная часть, номинально продолжавшая считаться верховной — Большая Орда, прекратила существование в начале XVI века.', 'label': True, 'idx': 322}</w:t>
      </w:r>
    </w:p>
    <w:p>
      <w:r>
        <w:t>{'question': 'Есть ли эффект от тканевых масок?', 'passage': 'Некоторые авторы отмечают, что применение тканевых масок может создавать ложное чувство безопасности и приводить к более рискованному поведению и пренебрежению другими санитарными мерами. Врачи начали носить маски уже в Средневековье, но применение тканевых масок для сдерживания инфекции относится к концу XIX века. В 1905 году с доказательством распространения стрептококков через мокроту началось массовое применение масок в операционных, вначале для уменьшения опасности от уже заражённых. Однако, уже в начале XX века врачи начали носить маски, чтобы уменьшить свои шансы заболевания ОРВИ. В 1913—1916 годах ношение двухслойных марлевых масок было введено в инфекционной больнице Дюранд[уточнить], при этом наблюдалось снижение заболеваемости.', 'label': True, 'idx': 238}</w:t>
      </w:r>
    </w:p>
    <w:p>
      <w:r>
        <w:t>{'question': 'Правда ли привыкание к кофеину формируется очень медленно?', 'passage': 'Толерантность  или синдром привыкания  означает снижение реакции на повторное введение лекарств, наркотиков или психоактивных веществ; привыкание организма, ввиду чего требуется всё большая и большая доза для достижения присущего веществу эффекта. Также различают обратную толерантность — особое состояние, при котором требуется меньшая доза для достижения заданного эффекта, и кросстолерантность — когда приём одного вещества повышает толерантность к приёму других веществ. Чем выше толерантность употребляющего к веществу, тем большие дозы ему необходимы для получения ожидаемого эффекта. Обычно толерантность вырабатывается при приёме вещества, а после прекращения приёма со временем снижается. Быстро формируется толерантность к кофеину и опиатам.', 'label': False, 'idx': 148}</w:t>
      </w:r>
    </w:p>
    <w:p>
      <w:r>
        <w:t>{'question': 'Входит ли великобритания в евросоюз?', 'passage': '2020 — выход Великобритании из союзаВ настоящее время действуют три соглашения, предполагающие разную степень интеграции внутри Евросоюза: членство в ЕС, членство в зоне евро и участие в Шенгенском соглашении. Членство в ЕС не обязательно влечёт за собой участие в Шенгенском соглашении. Не все страны-члены ЕС входят в зону евро. Примеры разной степени интеграции: Великобритания и Ирландия подписали Шенгенское соглашение на условиях ограниченного членства. Великобритания также не сочла нужным вступать в зону евро.', 'label': False, 'idx': 496}</w:t>
      </w:r>
    </w:p>
    <w:p>
      <w:r>
        <w:t>{'question': 'Была ли финляндия в ссср?', 'passage': 'Российско-финляндские отношения — двусторонние отношения между Россией и Финляндией. С 1809 по 1918 годы территория нынешней Финляндии входила в состав Российской империи, обладая там автономией, затем получила независимость. Отношения между странами между двумя мировыми войнами были напряжёнными и вылились в Советско-финскую «зимнюю» войну 1939—1940 года, а затем — в выступление Финляндии на стороне стран Оси во время Великой Отечественной войны. После войны, однако, отношения потеплели, и с тех пор Финляндия и СССР, а затем РФ вели ровную политику добрососедства, интенсивно развивая торговые связи. В июне 2014 года министр иностранных дел России Сергей Лавров сказал, что отношения между Россией и Финляндией могут служить примером для других стран.', 'label': False, 'idx': 513}</w:t>
      </w:r>
    </w:p>
    <w:p>
      <w:r>
        <w:t>{'question': 'Была ли письменность на руси до кирилла и мефодия?', 'passage': 'В IX веке предположительно в монастыре Райхенау в Швабии, где, как недавно доказано, останавливался со спутниками Мефодий, был создан так называемый Баварский географ, где упоминаются восточные славяне, в том числе Русь, и их соседи — хазары и жившие тогда в Причерноморье венгры. Комплекс болгарских памятников, связанных с миссией Кирилла и Мефодия, попадает на Русь в X веке и становится очень популярным. Создатели славянской азбуки на Руси осознаются как просветители всех славян, в том числе и восточных. Вероятно, Кирилло-мефодиевская азбука использовалась на Руси ещё в языческий период, к данному периоду относится гнёздовская надпись на корчаге. С самого начала безусловно преобладает кириллица, однако есть свидетельства бытования и глаголицы на Руси в X—XI веках, причём из дошедшей до нас в поздней копии записи попа Упыря Лихого 1044 года известно, что глаголица на Руси ассоциировалась с Кириллом и называлась «кириллицей».', 'label': False, 'idx': 569}</w:t>
      </w:r>
    </w:p>
    <w:p>
      <w:r>
        <w:t>{'question': 'Была ли венгрия в составе ссср?', 'passage': 'Венгерская Народная Республика, ВНР  — официальное название Венгрии с 20 августа 1949 по 23 октября 1989 года. Граничила на севере с Чехословакией, на северо-востоке с СССР, на востоке с Румынией, на юге с Югославией, на западе с Австрией. Во Второй мировой войне Венгрия принимала участие на стороне нацистского блока, её войска участвовали в оккупации территории СССР. В 1944—1945 венгерские войска были разгромлены, а территория была оккупирована советскими войсками. 4 ноября 1945 в стране были проведены свободные выборы, предусмотренные Ялтинскими соглашениями, на которых большинство  получила Независимая партия мелких хозяев.', 'label': True, 'idx': 73}</w:t>
      </w:r>
    </w:p>
    <w:p>
      <w:r>
        <w:t>{'question': 'Состоит ли украина в ес?', 'passage': 'Украина — участник программы Евросоюза «Восточное партнёрство». В 2014 году Украина и Евросоюз подписали Соглашение об ассоциации, заменившее прежнее Соглашение о партнёрстве и сотрудничестве между Европейскими сообществами и Украиной. Евросоюз является для Украины важным экономическим партнёром. В 2015 году на Евросоюз пришлось 34 % украинского экспорта и 41 % украинского импорта товаров. В феврале 2019 года Верховная рада юридически закрепила в Конституции Украины курс на вступление в НАТО и Евросоюз.', 'label': False, 'idx': 734}</w:t>
      </w:r>
    </w:p>
    <w:p>
      <w:r>
        <w:t>{'question': 'Есть ли в хлебе белок?', 'passage': 'Эта статья о группе белков. О пищевом продукте см. : СейтанКлейкови́на, глюте́н  — понятие, объединяющее группу запасающих белков, обнаруженных в семенах злаковых растений, в особенности пшеницы, ржи и ячменя. Термином «клейковина» обозначаются белки фракции проламинов и глютелинов. Клейковина была впервые выделена Якопо Бартоломео Беккари в 1728 году из муки.', 'label': True, 'idx': 803}</w:t>
      </w:r>
    </w:p>
    <w:p>
      <w:r>
        <w:t>{'question': 'Входит ли украина в евросоюз?', 'passage': 'Соглашение об ассоциации между Украиной и Европейским союзом  — международный договор, имеющий целью углубление интеграции между Украиной и Европейским союзом в сфере политики, торговли, культуры и укрепления безопасности. Соглашение об ассоциации заменило прежнее Соглашение о партнёрстве и сотрудничестве между Европейскими сообществами и Украиной. Переговоры о заключении Соглашения об ассоциации велись между Украиной и Европейским союзом с 2007 года. Текст нового документа был окончательно согласован ещё в ноябре 2011 года, но в связи с осложнившимися отношениями между Евросоюзом и Украиной его подписание несколько раз откладывалось, при этом Евросоюз выдвинул украинскому руководству ряд предварительных условий. 30 марта 2012 года Соглашение было парафировано главами делегаций Украины и Евросоюза.', 'label': False, 'idx': 764}</w:t>
      </w:r>
    </w:p>
    <w:p>
      <w:r>
        <w:t>{'question': 'А была ли римская империя?', 'passage': 'Свяще́нная Ри́мская импе́рия, с 1512 года — Свяще́нная Ри́мская импе́рия герма́нской на́ции  — надгосударственный союз итальянских, немецких, балканских, франкских и западно-славянских государств и народов, существовавший с 962 по 1806 годы. В период наивысшего расцвета в состав империи входили: Германия, являвшаяся её ядром, северная и центральная Италия, Нижние Земли, Чехия, а также некоторые регионы Франции. С 1134 года Священная Римская империя формально состояла из трёх королевств: Германии, Италии и Бургундии. С 1135 года в состав империи вошло королевство Чехия, официальный статус которого в составе империи был окончательно урегулирован в 1212 году. Империя была основана в 962 году германским королём Оттоном I и рассматривалась как прямое продолжение античной Римской империи и франкской империи Карла Великого.', 'label': True, 'idx': 582}</w:t>
      </w:r>
    </w:p>
    <w:p>
      <w:r>
        <w:t>{'question': 'У пророка мухаммада никогда не было наложниц?', 'passage': 'Мари́я бинт Шам’ун аль-Кибти́я  — жена исламского пророка Мухаммеда, которая вместе со своей сестрой была подарена ему в качестве наложницы правителем Египта Мукаукисом в 628 году. Она не упоминается в списках жён у таких биографов пророка Мухаммеда как Ибн Хишам и Ибн Исхак. Многие источники считают, что она была всего лишь наложницей. Мария родила пророку Мухаммеду сына Ибрахима, который умер в младенчестве. Мария умерла спустя пять лет после смерти пророка Мухаммеда.', 'label': False, 'idx': 526}</w:t>
      </w:r>
    </w:p>
    <w:p>
      <w:r>
        <w:t>{'question': 'Был ли гай юлий цезарь императором?', 'passage': 'Це́зарь — один из титулов-имён правителей Римской империи. Произошёл от когномена рода Юлиев «Caesar», носителем которого был политический деятель и полководец Римской республики Гай Юлий Цезарь. Юлий Цезарь был убит в 44 году до н. э. Его наследник, внучатый племянник Гай Октавий Фурин, по завещанию получил и имя диктатора. После своей победы в гражданской войне и установления режима принципата он именовался как Гай Юлий Цезарь Октавиан Август. Две части этого имени — Цезарь и Август — впоследствии включались в официальные имена всех римских императоров, со временем превратившись в титулы.', 'label': True, 'idx': 644}</w:t>
      </w:r>
    </w:p>
    <w:p>
      <w:r>
        <w:t>{'question': 'Входит ли рф в ес?', 'passage': 'Ныне действующее Соглашение о партнёрстве и сотрудничестве  Евросоюза и России было подписано в 1994 году. Начиная с 2014 года в связи с событиями на Украине Евросоюз свернул контакты и сотрудничество с Россией и российскими организациями. 25 июня 1988 года было подписано соглашение о торговле и сотрудничестве между ЕЭС и СССР, а 24 июня 1994 года — двустороннее соглашение о партнёрстве и сотрудничестве между Европейским союзом и Россией. Первое заседание Совета сотрудничества ЕС—Россия состоялось в Лондоне 27 января 1998 года. Соглашением 2005 года предусматривалось осуществлять стратегическое партнёрство через формирование четырёх общих пространств : экономического; внутренней безопасности и правосудия; внешней безопасности; науки и образования.Идею общеевропейского экономического пространства предложил Романо Проди на саммите ЕС — Россия.', 'label': False, 'idx': 177}</w:t>
      </w:r>
    </w:p>
    <w:p>
      <w:r>
        <w:t>{'question': 'Запрещено ли в китае есть палочками?', 'passage': 'Это считается дурным тоном, так как напоминает палочки с благовониями, которые ставят умершим родственникам. Китайцы часто используют для еды европейские приборы, в частности, вилки и ложки. Палочками едят традиционные блюда, наиболее удобные именно для взятия палочками. При взятии еды палочками ладони всегда должны быть направлены вниз. Переворачивание руки запястьем и ладонью вверх считается некультурным.', 'label': False, 'idx': 537}</w:t>
      </w:r>
    </w:p>
    <w:p>
      <w:r>
        <w:t>{'question': 'Входит ли в понятие информационной безопасности организация противоправного изменения информации?', 'passage': 'Ниже приведены определения термина «информационная безопасность» из различных источников: Сохранение конфиденциальности, целостности и доступности информации. Примечание: также сюда могут быть включены другие свойства, такие как подлинность, подотчетность, неотказуемость  и достоверность. Защита информации и информационных систем от неавторизованного доступа, использования, раскрытия, искажения, изменения или уничтожения в целях обеспечения конфиденциальности, целостности и доступности. Обеспечение защиты информации на предприятии от раскрытия неавторизованным пользователям, противоправного изменения  и недоступности, когда она необходима. Процесс защиты интеллектуальной собственности организации.', 'label': True, 'idx': 440}</w:t>
      </w:r>
    </w:p>
    <w:p>
      <w:r>
        <w:t>{'question': 'А были ли динозавры?', 'passage': '«Ереси о динозаврах: Новые теории, раскрывающие тайны динозавров и их вымирания»  — книга по палеонтологии, написанная Робертом Бэккером в 1986 году. Книга резюмирует дошедшие до нас свидетельства того, что динозавры, вместо того чтобы быть холоднокровными и полностью ящероподобными, на самом деле теплокровные, ловкие существа, больше похожие на современных птиц, чем на ящериц и прочих рептилий. Хотя в 1986 году публикация вызвала множество споров, с течением времени утверждения Бэккера подтвердились, и многое из «Ересей о динозаврах» теперь представляет собой преобладающее мнение в палеонтологических кругах. Основные аргументы, используемые, чтобы показать, что динозавры были теплокровные: Почти все современные двуногие животные являются теплокровными, а динозавры были прямоходящими. Сердце теплокровных животных может перекачивать кровь гораздо более эффективно, чем сердце холоднокровных животных.', 'label': True, 'idx': 303}</w:t>
      </w:r>
    </w:p>
    <w:p>
      <w:r>
        <w:t>{'question': 'Награждают ли руководителя за неприменение районного коэффициента?', 'passage': 'Районные коэффициенты в городах и районах согласно постановлениям Правительства СССР: Согласно ст. 142 ТК РФ работодатель несёт ответственность за задержку выплаты зарплаты. Районный коэффициент является частью зарплаты. Таким образом, нарушение при неприменении районного коэффициента влечёт штрафные санкции на должностное лицо в размере до 20 тысяч рублей, и на организацию в размере до 50 тысяч рублей. При повторном нарушении возможна дисквалификация руководителя на три года и удвоенный штраф для организации.', 'label': False, 'idx': 72}</w:t>
      </w:r>
    </w:p>
    <w:p>
      <w:r>
        <w:t>{'question': 'Часто ли встречается сильная аллергия на укусы клопов?', 'passage': 'На укусы кровососущих насекомых  редко возникает анафилактический шок, однако такие случаи отмечены в литературе. В случае множественных укусов могут отмечаться признаки интоксикации: подъём температуры тела, лихорадка, головная боль. Ужаления пчёл, шмелей, ос и шершней  характеризуются выраженной местной реакцией, развитием значительного отёка, который может быть опасным, если располагается на лице, особенно в области губ или внутри ротовой полости. Аллергические реакции на ужаления этих насекомых встречаются довольно часто. Крапивница представляет собой высыпание сливающихся между собой волдырей на фоне покраснения кожи, сопровождающееся сильным зудом.', 'label': False, 'idx': 786}</w:t>
      </w:r>
    </w:p>
    <w:p>
      <w:r>
        <w:t>{'question': 'Разрешено ли на украине двойное гражданство?', 'passage': 'Гражданство Украины — устойчивая правовая связь лица с Украиной. Регулируется Законом о гражданстве от 18 января 2001 года и Конституцией Украины. Согласно Конституции, на Украине существует единое гражданство. Граждане Украины не могут быть лишены гражданства и изгнаны за пределы Украины или выданы другому государству и имеют право на изменение гражданства, а также заботу и защиту за пределами Украины. Законодательство Украины о гражданстве основывается на следующих принципах: Единое гражданство.', 'label': True, 'idx': 270}</w:t>
      </w:r>
    </w:p>
    <w:p>
      <w:r>
        <w:t>{'question': 'Есть ли в табаке никотин?', 'passage': 'В восточной медицине табак применяют как противоглистное средство. Сторонники гомеопатии предполагают, что чрезвычайно разведённый ими табак помогает от морской болезни, различных болей и при эпилепсии. Никотин чрезвычайно токсичен. Многие вещества, как содержащиеся в табаке, так и образующиеся при сгорании табака, канцерогенны. Поэтому курение табака опасно для здоровья.', 'label': True, 'idx': 755}</w:t>
      </w:r>
    </w:p>
    <w:p>
      <w:r>
        <w:t>{'question': 'Была ли дедовщина в советской армии?', 'passage': '— М.:2002. Суденко Николай Николаевич. Как Артурас Сакалаускас казнил садистов, или Чтобы было не повадно… Дедовщина в СССР, неуставные отношения в советской армии на примере громкого дела Артураса Сакалаускаса Tiit Made. Nõukaaeg : meenutused, faktid, olud, veidrused. Tallinn : Rahva Raamat, 2019; 533 lk.', 'label': True, 'idx': 770}</w:t>
      </w:r>
    </w:p>
    <w:p>
      <w:r>
        <w:t>{'question': 'Часто ли у зуба мудрости больше 4 корней?', 'passage': 'Корнево́й кана́л зу́ба  — представляет собой анатомическое пространство внутри корня зуба. Данное природное пространство в пределах коронковой части зуба состоит из пульповой камеры, которая соединяется одним или несколькими основными каналами, а также более сложными анатомическими ответвлениями, которые могут соединить корневые каналы друг с другом или с поверхностью корня зуба. Внутри зуба располагается полость, состоящая из пульповой камеры и корневого канала зуба. Через специальное  отверстие, расположенное в верхушке корня, в зуб проникают артерии, которые доставляют все необходимые вещества, вены, а также нервы, осуществляющие иннервацию зуба. Количество корней зависит от формы и положения зуба в ротовой полости: резцы и клыки имеют единственный корень, премоляры 1—2, число корней у моляров 3—4, а у зубов мудрости в редких случаях достигает пяти.', 'label': False, 'idx': 446}</w:t>
      </w:r>
    </w:p>
    <w:p>
      <w:r>
        <w:t>{'question': 'Была ли финляндия в составе ссср?', 'passage': 'Каре́ло-Фи́нская Сове́тская Социалисти́ческая Респу́блика  — союзная республика в составе СССР с 31 марта 1940 года по 16 июля 1956 года, когда Карело-Финской ССР был возвращён статус автономной республики в составе РСФСР и преобразована в Карельскую АССР. После присоединения части приграничных территорий Финляндии, полученных СССР по Московскому мирному договору, завершившему советско-финскую «зимнюю» войну, 31 марта 1940 года в Москве состоялась VI сессия Верховного Совета СССР. На этой сессии был принят закон о преобразовании Карельской Автономной Советской Социалистической Республики РСФСР в Союзную Карело-Финскую Советскую Социалистическую Республику и о передаче КФССР большей части перешедших от Финляндии территорий. В состав КФССР была включена большая часть Выборгской губернии, а также территория Салла-Куусамо. В соответствии с решением VI сессии Верховного Совета СССР, внеочередная сессия Верховного Совета Карельской Автономной ССР, состоявшаяся 13—15 апреля 1940 года, приняла закон о преобразовании Карельской АССР в Карело-Финскую ССР, о выборах высших органов власти, избрала конституционную комиссию для разработки проекта конституции Карело-Финской ССР.', 'label': True, ' idx': 312}</w:t>
      </w:r>
    </w:p>
    <w:p>
      <w:r>
        <w:t>{'question': 'Правда ли что курение убивает?', 'passage': 'Куре́ние — вдыхание дыма препаратов, преимущественно растительного происхождения, тлеющих в потоке вдыхаемого воздуха, с целью насыщения организма содержащимися в них активными веществами путём их возгонки и последующего всасывания в лёгких и дыхательных путях. Как правило, применяется для употребления курительных смесей, обладающих наркотическими свойствами  благодаря быстрому поступлению насыщенной психоактивными веществами крови в головной мозг. Также словом курение или воскуре́ние обозначают сожжение или испарение благовоний и ароматических веществ, применяемое в религиозных ритуалах, в ароматерапии и для ароматизации воздуха. Всемирная организация здравоохранения  констатирует, что курение табака убивает до половины его потребителей. Табачная эпидемия является одной из самых значительных угроз для здоровья населения, когда-либо возникавших в мире.', 'label': True, 'idx': 694}</w:t>
      </w:r>
    </w:p>
    <w:p>
      <w:r>
        <w:t>{'question': 'Правда ли были динозавры?', 'passage': 'Диноза́вры  — надотряд пресмыкающихся из клады Dracohors, возникший в верхнетриасовую эпоху, между 243 и 233,23 млн лет назад. Динозавры стали доминирующими наземными позвоночными после триасово-юрского вымирания 201 млн лет назад; их доминирование продолжалось в течение юрского и мелового периодов. Палеонтологическая летопись показывает, что птицы являются современными пернатыми динозаврами из клады теропод, эволюционировавшими от более ранних представителей этой группы в конце юрского периода. Условно всех динозавров, за исключением птиц, называют нептичьими динозаврами. Динозавры — разнообразная группа животных с таксономической, морфологической и экологической точек зрения.', 'label': True, 'idx': 334}</w:t>
      </w:r>
    </w:p>
    <w:p>
      <w:r>
        <w:t>{'question': 'Правда ли что в северной америке не было лошадей?', 'passage': 'Около 50 миллионов лет назад из гиракотериев выделился род Orohippus. Прежде всего, изменились конечности и зубы, орогиппус предпочитал более твёрдую растительную пищу. Три миллиона лет спустя орогиппусы эволюционировали в новый род Epihippus. Тем временем климат существенно изменился, в Северной Америке стало засушливее, леса сократились, уступая место открытым саваннам. Это было ключевым событием в эволюции лошадей, так как они были вынуждены приспосабливаться к новым условиям.', 'label': False, 'idx': 520}</w:t>
      </w:r>
    </w:p>
    <w:p>
      <w:r>
        <w:t>{'question': 'Существует ли ещё ссср?', 'passage': 'Сою́з Сове́тских Социалисти́ческих Респу́блик, сокращенно СССР, Советский Союз, Союз ССР, — государство, существовавшее с 1922 года по 1991 год на территории Восточной Европы, Северной, части Центральной и Восточной Азии. СССР на момент распада занимал почти 1⁄6 часть обитаемой суши Земли с населением в 294 млн человек, а также 2-е место в мире по уровню промышленного производства — 16,5 % мирового объёма и 7-е место в мире по уровню национального дохода. Образован на территории, которую к 1917 году занимала Российская империя без Финляндии, части Польского царства и некоторых других территорий. После Октябрьской социалистической революции в 1917 году и победы коммунистов в Гражданской войне, 30 декабря 1922 года был образован СССР путём объединения РСФСР, Украинской ССР, Белорусской ССР и Закавказской СФСР в одно государство с едиными органами власти со столицей в Москве, с сохранением де-юре за каждой союзной республикой права свободного выхода из Союза. 22 июня 1941 года Германия при поддержке союзников напала на СССР.', 'label': False, 'idx': 497}</w:t>
      </w:r>
    </w:p>
    <w:p>
      <w:r>
        <w:t>{'question': 'Был ли футбол в олимпийских играх до 1900 года?', 'passage': 'Соревнования по футболу на летних Олимпийских играх впервые появились на летних Олимпийских играх 1900 в Париже и включались в программу каждых последующих Игр, кроме летних Олимпийских игр 1932 в Лос-Анджелесе. Первоначально соревнования были мужскими, отдельный женский турнир стал проводиться с летних Олимпийских игр 1996 в Атланте. Мужской футбол на Олимпиаде является одним из немногих видов спорта, где золотая медаль не является высшим достижениям. Более того, олимпийский футбол по статусу уступает не только Чемпионату мира, но и континентальным первенствам Европы и Америки, а также упраздненному Кубку Конфедераций и Лиге Наций. Футбол как вид спорта впервые появился на летних Олимпийских играх 1900 в Париже.', 'label': False, 'idx': 122}</w:t>
      </w:r>
    </w:p>
    <w:p>
      <w:r>
        <w:t>{'question': 'Входит ли египет в нато?', 'passage': 'Египетско-итальянские отношения — двусторонние дипломатические отношения между Египтом и Италией. Страны являются членами Союза для Средиземноморья. Италия входит в НАТО, а Египет — основной союзник США из стран, не входящих в НАТО. Первые контакты между странами осуществились в период существования Римской республики и Эллинистического Египта, кульминацией которых стала аннексия Римом Египтом в 30 году до нашей эры. В 476 году нашей эры произошёл распад Западной Римской империи, а Египет стал провинцией Византии вплоть до Арабского завоевания в 642 году.', 'label': False, 'idx': 375}</w:t>
      </w:r>
    </w:p>
    <w:p>
      <w:r>
        <w:t>{'question': 'Едят ли страусиные яйца?', 'passage': 'Яйцо́ — распространённый пищевой продукт. В силу доступности в настоящее время самыми распространёнными в употреблении являются куриные яйца, хотя любые птичьи яйца могут быть употреблены в пищу человеком. Кроме этого, существует практика употребления яиц некоторых рептилий. Несмотря на пищевую ценность яиц, их потребление может нанести вред здоровью в связи с содержанием в них холестерина, возможностью заражения сальмонеллой или аллергией на яичные белки. По всему миру широко распространено массовое производство куриных яиц.', 'label': True, 'idx': 273}</w:t>
      </w:r>
    </w:p>
    <w:p>
      <w:r>
        <w:t>{'question': 'Правда ли что в ссср не было бездомных?', 'passage': 'Детская беспризорность и безнадзорность в СССР  — социальное явление рассматриваемое в отношении Союза Советских Социалистических Республик. Безнадзорный — несовершеннолетний, контроль за поведением которого отсутствует вследствие неисполнения или ненадлежащего исполнения обязанностей по его воспитанию, обучению и  содержанию со стороны родителей или иных законных представителей либо должностных лиц. Беспризорный — безнадзорный, не имеющий места жительства и  места пребывания. Советский союз пережил две большие волны появления беспризорников: в период гражданской войны и в период Великой Отечественной войны. В процессе ликвидации был создан большой массив документов и планов действий.', 'label': False, 'idx': 640}</w:t>
      </w:r>
    </w:p>
    <w:p>
      <w:r>
        <w:t>{'question': 'Негры в роду пушкина это выдумка?', 'passage': 'Ганнибалы — дворянский род. Потомство прадеда А. С. Пушкина, Абрама Петровича Ганнибала. Родословная матери моей ещё любопытнее. Дед её был негр, сын владетельного князька. Русский посланник в Константинополе как-то достал его из сераля, где содержался он аманатом, и отослал его Петру Первому вместе с двумя другими арапчатами.', 'label': False, 'idx': 495}</w:t>
      </w:r>
    </w:p>
    <w:p>
      <w:r>
        <w:t>{'question': 'Входит ли хакасия в состав красноярского края?', 'passage': 'Он стал национальным округом, затем 20 октября 1930 года на карте появилась Хакасская автономная область. Она входила в Западно-Сибирский край, а после его разукрупнения в 1934 году в Красноярский край. 3 июля 1991 года автономная область была преобразована в республику и получила наименование Хакасская ССР, с 29 января 1992 года стала называться Республикой Хакасия. 6 июня 1992 года республика получила собственный флаг, а 20 декабря 2006 года — герб. В 2007 году Банком России была выпущена памятная монета, посвящённая Республике Хакасия.', 'label': False, 'idx': 359}</w:t>
      </w:r>
    </w:p>
    <w:p>
      <w:r>
        <w:t>{'question': 'Был ли киев духовным центром новгородской республики?', 'passage': 'Собо́р Свято́й Софи́и — главный православный храм Великого Новгорода, созданный в 1045—1050 годах, кафедральный собор Новгородской митрополии. На протяжении  столетий — духовный центр Новгородской республики. Один из древнейших храмов на территории России. В 1046 году великий князь Ярослав Мудрый и княгиня Ирина  направились в Новгород из  Киева к сыну Владимиру на закладку им Софийского собора. Собор был заложен в Детинце на месте Владычного двора и строился примерно до 1050 года вместо сгоревшего перед этим 13-главого деревянного храма «из дуба о 13 верхах» 989 года, однако не на том же месте, а севернее.', 'label': False, 'idx': 153}</w:t>
      </w:r>
    </w:p>
    <w:p>
      <w:r>
        <w:t>{'question': 'Болеют ли новорожденные простудой?', 'passage': 'Наиболее распространённые возбудители ОРВИ — вирусы пяти семейств: Парамиксовирусы, Ортомиксовирусы, Пикорнавирусы, Аденовирусы и Коронавирусы. Дети первых месяцев жизни практически не болеют. Наибольший показатель отмечается среди детей первых лет жизни, что связано с посещением ими детских учреждений. Снижение заболеваемости в более старших возрастных группах объясняется приобретением специфического иммунитета после перенесённого заболевания. В среднем на протяжении года каждый взрослый переносит ОРВИ не реже 2-3 раз.', 'label': False, 'idx': 784}</w:t>
      </w:r>
    </w:p>
    <w:p>
      <w:r>
        <w:t>{'question': 'Едят ли говядину в индии?', 'passage': 'Корова почитается как свяще́нное животное в индуизме, джайнизме, зороастризме, также почиталась ранее в Древнем Египте, Древней Греции и Древнем Риме. Употребление говядины и даже забой коров в индуизме является табу. Из-за этого табу возник фразеологизм «священная корова» — тот, кто обладает правовым иммунитетом. Корова почитается в индуизме как священное животное. Она олицетворяет изобилие, чистоту, святость и рассматривается как благостное животное.', 'label': False, 'idx': 374}</w:t>
      </w:r>
    </w:p>
    <w:p>
      <w:r>
        <w:t>{'question': 'Правда ли что харламов и асмус разводятся?', 'passage': 'В 2019 году снялся в клипе певицы Глюкозы на песню «Танцевач». Первая жена  — Юлия Харламова, бывший менеджер одного из ночных клубов Москвы. Вторая жена  — Кристина Асмус, российская актриса. 22 июня 2020 года пара объявила о расставании. дочь — Анастасия Игоревна Харламова.', 'label': True, 'idx': 409}</w:t>
      </w:r>
    </w:p>
    <w:p>
      <w:r>
        <w:t>{'question': 'Была ли судная ночь?', 'passage': 'Используя 28-ю поправку американской конституции, они создали такое явление, как «Судная ночь». Раз в год с 19.00 часов вечера 21 марта до 7 часов утра следующего дня преступная деятельность, в том числе убийства, становится законной, а все службы безопасности и оказания медицинской помощи прекращают работу. Это событие, известное как «чистка», призвано служить в качестве катарсиса для американского народа, давая людям возможность «выпустить пар», сведя счёты с теми, кто по их мнению заслуживает расправы. Убитые расцениваются как «жертвы во имя избавления от преступности». К 2022 году Соединённые Штаты Америки процветают с уровнем безработицы в 1 % и преступности на рекордно низком уровне.', 'label': True, 'idx': 300}</w:t>
      </w:r>
    </w:p>
    <w:p>
      <w:r>
        <w:t>{'question': 'Состоит ли финляндия в евросоюзе?', 'passage': 'Внешняя политика Финляндии  — содержание внешнеполитического курса Финляндии, сформулированного как «военное неприсоединение и самостоятельная оборона». Финляндия последовательно выступает за укрепление дружественных отношений со всеми странами, прежде всего соседними, играет активную роль в общеевропейском процессе. Финляндия член ООН с 1955 года. С мая 1989 года — член Совета Европы, с января 1986 года — член ЕАСТ. С 1973 года имела соглашение с ЕЭС о свободной торговле, а в настоящий момент член ЕС.', 'label': True, 'idx': 411}</w:t>
      </w:r>
    </w:p>
    <w:p>
      <w:r>
        <w:t>{'question': 'Был ли у болконского прототип?', 'passage': 'I, 1, III. Не имеет ярко выраженных прототипов. Элементы военной карьеры прослеживаются в судьбе Николая Тучкова, Фёдора Тизенгаузена и Петра Волконского. Неудавшийся брак Наташи и Андрея частично срисован с неудавшегося брака Кузьминской и брата писателя Сергея — однако эти отношения не сложились из-за того, что Сергей не отказался от побочной семьи с цыганкой. Елизавета Карловна Болконская, жена князя Андрея.', 'label': False, 'idx': 728}</w:t>
      </w:r>
    </w:p>
    <w:p>
      <w:r>
        <w:t>{'question': 'Исчезли ли из южной африки пингвины?', 'passage': 'В пустыне разведаны важные залежи вольфрамовых и урановых руд, а также алмазов. Воды Атлантического океана, омывающие берега Намиб, чрезвычайно обильны жизнью; берега пустыни привлекают многочисленных тюленей, морских птиц и даже пингвинов, которые, несмотря на африканскую жару, гнездятся на пустынных берегах и прибрежных островах. Пустыня делится на три географические зоны, которые тянутся полосами вдоль побережья: Очень узкая прибрежная полоса, где сильно ощущается влияние океана; Внешний Намиб, который занимает остаток западной части пустыни; Внутренний Намиб, в восточной, наиболее континентальной части пустыни. Между этими зонами существуют широкие переходные области. Местность медленно поднимается на восток от океанского берега до уровня примерно 900 метров возле подножия континентального плато. Кое-где над пустыней поднимаются скалистые горы с крутыми склонами, сквозь которые на севере несколько рек прорезают глубокие ущелья с отвесными обрывами.', 'label': False, 'idx': 682}</w:t>
      </w:r>
    </w:p>
    <w:p>
      <w:r>
        <w:t>{'question': 'Правда ли что в твери не было войн?', 'passage': 'С октября по декабрь 1941 года город был оккупирован немецкими войсками, сильно пострадал во время оккупации и боевых действий, впоследствии был восстановлен. В 1971 году награждён орденом Трудового Красного Знамени. 4 ноября 2010 года присвоено почётное звание «Город воинской славы». Тверь — крупный промышленный, научный и культурный центр, крупный транспортный узел на пересечении железнодорожной линии Санкт-Петербург — Москва и автомагистрали «Россия» с Верхней Волгой. Площадь территории города — 152,22 км², административно город разделён на 4 района.', 'label': False, 'idx': 512}</w:t>
      </w:r>
    </w:p>
    <w:p>
      <w:r>
        <w:t>{'question': 'Называют ли гепатит а ласковым убийцей?', 'passage': 'Гепати́т C — антропонозное вирусное заболевание с парентеральным и инструментальным путём заражения. Заражение также возможно через поврежденную кожу и слизистые, наиболее опасным фактором передачи является кровь. Часто протекает в виде посттрансфузионного гепатита с преобладанием безжелтушных форм и склонен к хронизации. Гепатит C называют «ласковый убийца» из-за способности маскировать истинную причину под видом множества других заболеваний. Возбудителем заболевания является вирус гепатита С. После того, как в 1970-х годах были выделены возбудители гепатитов А и В, стало очевидным существование ещё нескольких вирусных гепатитов, которые стали называть гепатитами «ни А, ни В».', 'label': False, 'idx': 685}</w:t>
      </w:r>
    </w:p>
    <w:p>
      <w:r>
        <w:t>{'question': 'Была ли письменность на руси до кирилла и мефодия?', 'passage': 'Несмотря на то, что кириллическая письменность была известна в русских землях и ранее, только после Крещения Руси она получила широкое распространение. Также она получила основу в виде развитой культурной традиции восточного христианства. Существенное значение имело то, что христианство было принято в его восточном, православном варианте, допускавшем, в отличие от католичества, богослужение на национальных языках. Это создавало благоприятные условия для развития письменности на родном языке. Нуждаясь в грамотных людях, князь Владимир Святославич организовал первые школы.', 'label': False, 'idx': 50}</w:t>
      </w:r>
    </w:p>
    <w:p>
      <w:r>
        <w:t>{'question': 'Входит ли норвегия в ес?', 'passage': 'Если Великобритания решит выйти из состава ЕС, ей придётся заключить новый торговый договор с оставшимися в Евросоюзе 27 странами, чтобы британские компании могли продолжать продавать свои товары на европейском рынке, не сталкиваясь с повышенными тарифами и другими ограничениями. Сторонники выхода считают, что Великобритания сможет договориться о полюбовном разводе, что позволит ей сохранить тесные торговые связи со странами ЕС. Возможные варианты: Норвежский вариант: Великобритания выходит из состава ЕС и присоединяется к Европейской экономической зоне, что обеспечит ей доступ к единому европейскому рынку, за исключением части финансового сектора экономики. Это также освободит Британию от правил ЕС в сферах сельского хозяйства, рыболовства, права и внутренних дел. Швейцарский вариант: Великобритания последует примеру Швейцарии, которая не входит ни в ЕС, ни в ЕЭЗ, но входит в Шенген, а также заключает отдельные договоры с Брюсселем по каждому сектору экономики.', 'label': False, 'idx': 760}</w:t>
      </w:r>
    </w:p>
    <w:p>
      <w:r>
        <w:t>{'question': 'Болеют ли женщины подагрой?', 'passage': 'Пода́гра  — метаболическое заболевание, которое характеризуется отложением в различных тканях организма кристаллов уратов в форме моноурата натрия или мочевой кислоты. В основе возникновения лежит накопление мочевой кислоты и уменьшение её выведения почками, что приводит к повышению концентрации последней в крови. Клинически подагра проявляется рецидивирующим острым артритом и образованием подагрических узлов — тофусов. Поражение почек также является одним из основных клинических проявлений подагры наряду с артритом. Чаще заболевание встречается у мужчин, однако в последнее время возрастает распространённость заболевания среди женщин, с возрастом распространённость подагры увеличивается.', 'label': False, 'idx': 548}</w:t>
      </w:r>
    </w:p>
    <w:p>
      <w:r>
        <w:t>{'question': 'Вредна ли эпоксидная смола?', 'passage': 'абсолютно безвредной при нормальных условиях, её применение сильно ограничено, так как при отверждении в промышленных условиях в эпоксидной смоле остаётся некоторое количество золь-фракции — растворимого остатка. Он может нанести серьёзный урон здоровью, если будет вымыт растворителями и попадёт внутрь организма. В неотверждённом виде эпоксидные смолы являются достаточно ядовитыми веществами и могут также навредить здоровью. Эпоксидные смолы поддаются модификации. Различают химическую и физическую модификацию.', 'label': True, 'idx': 401}</w:t>
      </w:r>
    </w:p>
    <w:p>
      <w:r>
        <w:t>{'question': 'Правда ли раскольников впервые познакомился с соней при личной встрече?', 'passage': 'Со́фья  Семёновна Мармела́дова — персонаж романа Фёдора Достоевского «Преступление и наказание». На страницах романа появляется впервые в рассказе Мармеладова при знакомстве с Раскольниковым в распивочной. Дочь Семёна Захаровича Мармеладова, титулярного советника, спившегося бывшего чиновника, падчерица Катерины Ивановны Мармеладовой, сводная сестра Полины, Коли и Лидочки-Лёни. Соню и Раскольникова объединяет то, что оба они, руководствуясь разными мотивами, преступили евангельские заповеди. Она вынуждена заняться проституцией, поскольку иных способов добыть средства к существованию её семья не находит.', 'label': False, 'idx': 769}</w:t>
      </w:r>
    </w:p>
    <w:p>
      <w:r>
        <w:t>{'question': 'Есть ли закон о возврате ндс?', 'passage': 'Изначально закон будет распространяться на покупки, совершённые в Москве, Санкт-Петербурге и Сочи. Список адресов расположения магазинов, с покупки товаров в которых можно вернуть НДС, определяется постановлением Правительства РФ. Для того, чтобы иностранный турист получил возврат НДС, ему необходимо совершить покупку на сумму не менее 10 000 рублей. Первый чек tax free был выписан 10 апреля 2018 года. К июлю, окончанию ЧМ-2018, по системе tax free через таможенные органы страны прошло 13,4 тысячи чеков на общую сумму свыше 1,3 млрд рублей.', 'label': True, 'idx': 285}</w:t>
      </w:r>
    </w:p>
    <w:p>
      <w:r>
        <w:t>{'question': 'Хоронили ли викингов с рогатыми шлемами?', 'passage': 'Сейчас учёные склоняются к тому, что если шлемы с рогами и использовались, то только в ритуальных целях, а не в бою, потому что они непрактичны и более уязвимы для меча или другого оружия противника. Миф о «рогатых» викингах возник благодаря католической церкви, так как основным источником информации об эпохе викингов являются церковные летописи Европы. Из-за воинственности викингов, их, как «страшных» грабителей, объявляли «дьявольскими отродьями», «чертями»; поэтому и стали приписывать им шлемы с рогами. Ни в одном захоронении эпохи викингов не было найдено подобного шлема. Другое объяснение: идея рогатых шлемов была распространена романтическими художниками в XIX веке.', 'label': False, 'idx': 590}</w:t>
      </w:r>
    </w:p>
    <w:p>
      <w:r>
        <w:t>{'question': 'Являются ли динозавры выдумкой?', 'passage': 'Тем не менее идея, что все нептичьи динозавры были гигантскими, является ошибочным представлением, основанным частично на том, что вероятность разрушения больших и прочных костей до того, как они окаменеют, гораздо меньше, чем вероятность того, что то же самое произойдёт с костями маленького животного. Многие нептичьи динозавры были довольно маленькими: например, Xixianykus достигал всего около 50 см в длину. С тех пор, как первые окаменелые кости динозавров были опознаны и признаны в начале 19 века, их ископаемые скелеты стали главными достопримечательностями музеев по всему миру, а динозавры превратились в неотъемлемую часть популярной культуры. Большие размеры некоторых групп динозавров, а также распространившийся чудовищный и фантастический образ, обеспечили регулярное появление динозавров в бестселлерах и фильмах, таких как «Парк юрского периода». Постоянный общественный энтузиазм к этим животным привёл к значительному финансированию палеонтологии, и новые открытия регулярно освещаются в средствах массовой информации.', 'label': False, 'idx': 701}</w:t>
      </w:r>
    </w:p>
    <w:p>
      <w:r>
        <w:t>{'question': 'А была ли золотая орда?', 'passage': 'В 1382 году хан совершил поход на Москву и добился восстановления выплаты дани. После укрепления своего положения Тохтамыш выступил против среднеазиатского правителя Тамерлана, с которым ранее поддерживал союзные отношения. В итоге ряда опустошительных походов 1391—1396 годов Тамерлан разбил на Тереке войска Тохтамыша, захватил и разрушил поволжские города, в том числе Сарай-Берке, разграбил города Крыма и др. Золотой Орде был нанесён удар, от которого она уже не смогла оправиться. С шестидесятых годов XIV века со времён Великой замятни произошли важные политические перемены в жизни Золотой Орды.', 'label': True, 'idx': 268}</w:t>
      </w:r>
    </w:p>
    <w:p>
      <w:r>
        <w:t>{'question': 'Являются ли 7 лет стандартным сроком обучения в ординатуре?', 'passage': 'Таким образом, основными задачами обучающихся является: углубленное изучение методологических, клинических и медико-социальных основ медицинских наук; формирование умений и навыков самостоятельной профессиональной деятельности. Врачи для обучения в ординатуре отбираются по конкурсу. Срок обучения в ординатуре составляет 2 года. В некоторых отдельных случаях, по ходатайству учёного Совета учреждения, осуществляющего подготовку клинических ординаторов, Министерство здравоохранения Российской Федерации может продлить срок обучения до 5 лет. Согласно Положению о клинической ординатуре от 17.02.93, срок обучения в клинической ординатуре засчитывается в трудовой стаж врача, что, однако, не применяется на практике, в частности, при назначении досрочной пенсии.', 'label': False, 'idx': 426}</w:t>
      </w:r>
    </w:p>
    <w:p>
      <w:r>
        <w:t>{'question': 'Был ли ласточкин в 95 квартале?', 'passage': 'С 2019 года участник Лиги Смеха в составе команды «Днепр». В 2019 году Владимир Зеленский в связи с поступлением на должность Президента Украины покинул команду, ему на замену к команде «Квартал 95» присоединились Юрий Ткач, Владимир Мартынец, Юрий Великий и Игорь Ласточкин. Но вскоре после прихода в «Квартал 95» Ласточкин покинул студию и шоу. Жена  — Анна Романовна Ласточкина, по образованию финансист. Сын — Радмир Игоревич Ласточкин.', 'label': True, 'idx': 8}</w:t>
      </w:r>
    </w:p>
    <w:p>
      <w:r>
        <w:t>{'question': 'Есть ли в табаке никотин?', 'passage': 'Никоти́н — алкалоид пиридинового ряда, содержащийся в растениях семейства паслёновых, преимущественно в листьях и стеблях табака, махорки, в меньших количествах — в томатах, картофеле, баклажанах, зелёном перце. Никотиновые алкалоиды  также присутствуют в листьях коки. Биосинтез никотина происходит в корнях, а накапливание никотина — в листьях. Никотин является ядовитым для некоторых насекомых; вследствие этого никотин раньше широко использовался как инсектицид, а в настоящее время в том же качестве продолжают использоваться синтетические аналоги никотина — так называемые неоникотиноиды. Физиология и биомеханизм воздействия на организм никотина связаны с его взаимодействием с Н-холинорецепторами содержащих их холинергических нервных синапсов и, как следствие, возбуждением некоторых отделов парасимпатической нервной системы, усиление слюноотделения и перистальтики кишечника и т. д.; в больших дозах, наоборот, конкурентно блокирует рецепторы к воздействию ацетилхолина).', 'label': True, 'idx': 352}</w:t>
      </w:r>
    </w:p>
    <w:p>
      <w:r>
        <w:t>{'question': 'Есть ли эффект от тканевых масок?', 'passage': 'Медицинская маска  — медицинское изделие, закрывающее рот и нос носителя c помощью фильтра, который защищает от вдыхания аэрозолей с вирусами и бактериями, а также крупных капель с ними. Маска также защищает от заражения людей окружающих носителя маски, если он болен, так как эффективно препятствует распространению аэрозоли и в обратную сторону. Отличие медицинской маски от респиратора состоит в наличии клапана облегчающего выдох и плотного прилегания по форме лица. При этом класс фильтра очистки масок и респираторов не означает автоматически, что на респираторах установлены более эффективные фильтры. Противопыльные респираторы класса FFP1 имеют часто фильтры более низкого качества, чем медицинские маски.Современная маска, как правило, состоит из фильтрующего слоя, который располагается между двумя внешними слоями, а также гибкой алюминиевой вставки, обеспечивающей прилегание маски по форме носа.', 'label': True, 'idx': 302}</w:t>
      </w:r>
    </w:p>
    <w:p>
      <w:r>
        <w:t>{'question': 'Безопасна ли токсоплазма?', 'passage': 'Токсопла́зма  — монотипный род паразитических протистов, включающий, видимо, один вид — Toxoplasma gondii. Основные хозяева токсоплазм — представители семейства кошачьих. В качестве промежуточных хозяев выступают различные виды теплокровных животных, в том числе и люди. Токсоплазмоз, болезнь, вызываемая токсоплазмой, обычно протекает у человека легко. Однако для плода, в случае если мать заразилась токсоплазмозом во время беременности, а также для человека или кошки с пониженным иммунитетом эта болезнь может иметь серьёзные последствия, вплоть до летального исхода.', 'label': False, 'idx': 295}</w:t>
      </w:r>
    </w:p>
    <w:p>
      <w:r>
        <w:t>{'question': 'Правда ли были динозавры?', 'passage': 'Однако большинство современных палеонтологов, изучающих динозавров, отвергают традиционную систематику в пользу филогенетической таксономии. Этот подход предполагает, что для того, чтобы группа была естественной, все потомки членов группы также должны быть включены в неё. Таким образом, птицы считаются динозаврами и, следовательно, динозавры не вымерли. Исследования Мэттью Барона, Дэвида Нормана и Пола Баретта 2017-го года предположили радикальный пересмотр систематики динозавров, который пока что не получил общепризнанности. Филогенетический анализ Барона и коллег восстановил птицетазовых как более близких к тероподам, чем к завроподоморфам, как это считается традиционно.', 'label': True, 'idx': 597}</w:t>
      </w:r>
    </w:p>
    <w:p>
      <w:r>
        <w:t>{'question': 'Были ли в россии короли?', 'passage': 'Король Руси или Король Русский  — западноевропейский титул, использовавшийся в ряде средневековых документов и нарративных источников в отношении русских правителей. Некоторым из них поступали предложения его принятия. Единственным случаем, когда этот титул был принят, стало венчание галицко-волынского князя Даниила Романовича в 1253 году. По словам Александра  Филюшкина, титул не прижился, «мелькнув как странный эпизод русской истории». Титул король в отношении русских князей встречался в папских посланиях задолго до коронации Даниила и отражал западноевропейскую тенденцию именовать правителей отдельных земель «рексами».', 'label': True, 'idx': 111}</w:t>
      </w:r>
    </w:p>
    <w:p>
      <w:r>
        <w:t>{'question': 'Есть ли у банка расчетный счет?', 'passage': 'Корреспондентский счёт — счёт, открываемый банковской организацией  в подразделении самого банка или в иной банковской организации. Предназначен для отражения расчётов, производимых одной банковской организацией по поручению и за счёт другой на основании заключённого между ними корреспондентского соглашения. В платёжных документах, отправляемых через расчётную сеть самого банка, указываются не только расчётные счета отправителя и получателя средств, но и корреспондентские счета банка, в которых эти расчётные счета открыты. В практике международных расчётов, однако, использование данного реквизита в платёжных поручениях не обязательно. В России номера корреспондентских счетов состоят из 20 десятичных разрядов, при этом первые три разряда  — 301.', 'label': True, 'idx': 508}</w:t>
      </w:r>
    </w:p>
    <w:p>
      <w:r>
        <w:t>{'question': 'Является ли военная служба государственной службой?', 'passage': 'Военная служба — вид государственной службы, представляющий собой профессиональную служебную деятельность граждан государства  на воинских должностях в вооружённых силах, других войсках, воинских  формированиях и органах, осуществляющих функции по обеспечению обороны и безопасности государства. На военной службе каждому военнослужащему присваиваются воинские звания. Главной задачей военной службы является защита и оборона государства и страны. Большинство государств, использующих систему принудительного воинского призыва, призывают на службу только мужчин. Некоторые государства, такие как Китай, Северная Корея, Израиль, Эритрея, Тайвань, Малайзия, Ливия и Перу призывают как мужчин, так и женщин.', 'label': True, 'idx': 623}</w:t>
      </w:r>
    </w:p>
    <w:p>
      <w:r>
        <w:t>{'question': 'Выздоровела ли началова после красной волчанки?', 'passage': '11 марта 2019 года она была госпитализирована в Боткинскую больницу в тяжёлом состоянии с осложнениями от подагры и красной волчанки, с высоким уровнем сахара в крови и начинающейся гангреной ноги, которая у неё развилась после незначительной травмы и самостоятельного применения лидокаина. 13 марта 2019 года СМИ сообщили, что Началова переведена на искусственную вентиляцию лёгких и введена в медикаментозный сон. Утром 16 марта 2019 года стало известно, что ей сделали операцию на ноге. Вечером того же дня, в 18:20 по московскому времени, Юлия Началова скончалась на 39-м году жизни от заражения крови и сердечной недостаточности. Похоронена 21 марта на Троекуровском кладбище Москвы.', 'label': False, 'idx': 525}</w:t>
      </w:r>
    </w:p>
    <w:p>
      <w:r>
        <w:t>{'question': 'Разрешены ли в чехии однополые браки?', 'passage': 'Закон, разрешающий в Чехии гражданские партнёрства  между людьми одного пола, вступил в силу 1 июля 2006 года. Согласно этому закону, однополым парам, например, предоставлены право наследования имущества, посещения в больнице, выплаты алиментов. С 2016 года разрешено усыновление однополыми партнёрами детей, но только в индивидуальном порядке. Партнёрства не позволяют выплат пенсии по вдовству. Зарегистрировать однополое партнерство могут два лица, по обоюдному согласию подавшие соответствующее заявление о регистрации партнерства в ЗАГС по месту прописки одного из них.', 'label': False, 'idx': 81}</w:t>
      </w:r>
    </w:p>
    <w:p>
      <w:r>
        <w:t>{'question': 'Существует ли живая и мертвая вода?', 'passage': 'Мёртвая вода́ — вид воды, распространенный в преданиях и мифах народов мира. Так, например, чтобы оживить мёртвого хозяина, волк из сказки «Иван-царевич и Серый волк» полил его сначала мёртвой водой, которая заживила смертельные раны, а потом живой водой, которая и оживила царевича. В. Я. Пропп предлагает следующее объяснение этого мотива:...Если высказанные здесь предположения верны, то это объясняет, почему героя сперва опрыскивают мертвой водой, а потом живой. Мертвая вода его как бы добивает, превращает его в окончательного мертвеца. Это своего рода погребальный обряд, соответствующий обсыпанию землей.', 'label': False, 'idx': 182}</w:t>
      </w:r>
    </w:p>
    <w:p>
      <w:r>
        <w:t>{'question': 'Бывает ли настоящее добро корыстным?', 'passage': 'В отличие от зла, добро не выражается простой волей к добру, поскольку такая воля может быть корыстной, а значит нейтральной по отношению к нравственности. Настоящее добро должно быть бескорыстным. Добро и зло — антонимичные понятия и, таким образом, отрицают друг друга. В европейской традиции добро обычно ассоциируют со светом, светлым, белым. Зло — с тьмой, тёмным, чёрным.', 'label': False, 'idx': 719}</w:t>
      </w:r>
    </w:p>
    <w:p>
      <w:r>
        <w:t>{'question': 'Входит ли андорра в ес?', 'passage': 'Андо́рра, полная официальная форма — Кня́жество Андо́рра, — одно из карликовых государств Европы, не имеющее выхода к морю и расположенное в восточных Пиренеях между Францией и Испанией, а также ассоциированное с ними, но не входящее в ЕС. Некогда закрытое княжество, в настоящее время процветающее — в основном, благодаря туризму. Население по национальному составу : андоррцы — 45,98 %; испанцы — 26,37 %; португальцы — 14,20 %; французы — 4,86 %; англичане — 1,27 %; другие национальности — 7,32 %.По Конституции страны, официальным языком является каталанский, однако де-факто функции официальных языков также выполняют испанский и  французский языки. Так, начальное образование в стране разделено на три типа школ — каталанские, испанские и французские. Точное происхождение топонима «Андорра» неизвестно, среди лингвистов выдвинут ряд гипотез на этот счёт.', 'label': False, 'idx': 419}</w:t>
      </w:r>
    </w:p>
    <w:p>
      <w:r>
        <w:t>{'question': 'Разрешены ли чвк в россии?', 'passage': 'Подавляющая часть сотрудников частных военных компаний не участвует в военных действиях, а потому они не могут быть квалифицированы как наёмники. Ещё одним важным критерием для отнесения к наёмникам является тот факт, что указанные люди не должны быть инкорпорированы в состав вооружённых формирований государства, при том имеет значение как де-юре, так и де-факто инкорпорация, которая может быть установлена не только правовым актом, но и договором. Статья 47 Дополнительного протокола I к Женевским конвенциям 1949 г. содержит определение понятия «наемник». Для того чтобы квалифицировать сотрудников частных военных компаний в качестве наемников необходимо, чтобы все критерии, указанные в статье, соблюдались в совокупности. Таким образом, лишь незначительная часть из сотрудников ЧВК, участвующих в международных военных конфликтах может быть признана наёмникамиВ России наёмничество является уголовно наказуемым деянием в соответствии со статьей 359 УК РФ.', 'label': True, 'idx': 320}</w:t>
      </w:r>
    </w:p>
    <w:p>
      <w:r>
        <w:t>{'question': 'Был ли на луне человек?', 'passage': '«Пе́рвый челове́к на Луне́»  — коммеморативная почтовая марка, выпущенная Почтовой службой США 9 сентября 1969 года в честь полёта космического корабля «Аполлон-11» и первой высадки людей на Луну. Полёт состоялся 16—24 июля 1969 года. Экипаж состоял из трёх человек: Нил Армстронг, Эдвин Олдрин  и Майкл Коллинз. 20 июля Армстронг и Олдрин совершили посадку в Море Спокойствия. Они оставались на Луне более 21 часа, совершив один выход на её поверхность.', 'label': True, 'idx': 356}</w:t>
      </w:r>
    </w:p>
    <w:p>
      <w:r>
        <w:t>{'question': 'Вредно ли удалять когти у кошек?', 'passage': 'Онихэктомия — удаление когтей у животных. Представляет собой хирургическую операцию, в результате которой ампутируется концевая целая фаланга пальцев вместе с когтями. Онихэктомия влечёт за собой много рисков и последствий: риск использования анестезии, риск внесения инфекции, риск чрезмерной кровопотери в результате неаккуратно проведенного хирургического вмешательства. Могут нарушиться движения и координация движений кошки из-за необходимости делать упор на подушечку лапы, а не на пальцы. В случае же, если удалена недостаточная часть пальца, остаток когтя может начать расти внутрь стопы и повторное хирургическое вмешательство будет неизбежно.', 'label': True, 'idx': 39}</w:t>
      </w:r>
    </w:p>
    <w:p>
      <w:r>
        <w:t>{'question': 'Был ли новый год без снега?', 'passage': 'Аргентинцы, в основной своей массе, католики, а страна занимает 10-е место в мире по числу проживающих в здесь католиков. Католицизм — государственная религия Аргентины. Поэтому нет ничего удивительного в том, что религиозные праздники, наряду с национальными, являются наиболее важными для населения страны и широко отмечаются. Так как страна находится в Южном полушарии Рождество проходит в разгар аргентинского лета — без снега. Снежный покров имеется лишь в Андах.', 'label': True, 'idx': 245}</w:t>
      </w:r>
    </w:p>
    <w:p>
      <w:r>
        <w:t>{'question': 'Состоит ли армения в евросоюзе?', 'passage': 'Внешняя политика Армении характеризуется комплементаризмом. Армения старается поддерживать дружественные отношения как с Россией и Ираном, так и со странами Запада, в том числе со странами Европейского Союза и Соединёнными Штатами Америки. Позиция Армении относительно Нагорно-карабахского конфликта и признания геноцида армян стала причиной напряжённых отношений с двумя его соседями — Азербайджаном и Турцией. Армения имеет дипломатические отношения с более чем 150 государствами мира и является членом более чем 40 международных организаций, в том числе Организации Объединённых Наций, Совета Европы, СНГ, Организации по безопасности и сотрудничеству в Европе, ОДКБ, Евразийского экономического союза, Международного валютного Фонда и др. Армения является постоянным членом ОДКБ.', 'label': False, 'idx': 499}</w:t>
      </w:r>
    </w:p>
    <w:p>
      <w:r>
        <w:t>{'question': 'После гражданских войн на престоле в риме больше не было монархов?', 'passage': 'Гражда́нская война́ в Дре́внем Ри́ме продолжалась с 49 по 45 года до н. э. и была одним из последних крупных внутренних конфликтов в Римской республике перед установлением империи. Она началась со столкновений Гая Юлия Цезаря, его политических сторонников  и верных ему легионов против оптиматов, которых возглавлял Гней Помпей Великий. Боевые действия длились четыре года на территории многих римских провинций: Италии, Африки, Иллирии, Египта, Испании, Ахеи. Победу одержал Цезарь, что позволило получить ему статус пожизненного диктатора. Несмотря на то, что через год он был убит, эти события впоследствии привели к падению республиканского строя и установлению монархической власти Октавиана Августа, приёмного сына Цезаря.', 'label': False, 'idx': 192}</w:t>
      </w:r>
    </w:p>
    <w:p>
      <w:r>
        <w:t>{'question': 'А были ли панфиловцы?', 'passage': 'В ноябре 1947 года военной прокуратурой Харьковского гарнизона был арестован участник боя Добробабин И. Е.; также было установлено, что «кроме Добробабина остались в живых Васильев И. Р., Шемякин Г. М., Шадрин И. Д. и Кожубергенов Д. А., которые также числятся в списке 28 панфиловцев, погибших в бою с немецкими танками». Как отмечается в «Справке-докладе „О 28 панфиловцах“», это вызвало «необходимость проверки и самих обстоятельств боя 28 гвардейцев из дивизии имени Панфилова, происходившего 16 ноября 1941 года у разъезда Дубосеково». Официальная версия подвига была изучена Главной военной прокуратурой СССР и признана литературной выдумкой журналиста газеты «Красная Звезда» Александра Кривицкого. По мнению директора Государственного Архива РФ профессора С. Мироненко, «не было 28 героев-панфиловцев — это один из мифов, которые насаждало государство». Открытая публикация данных документов Сергеем Мироненко вызвала большой общественный резонанс.', 'label': False, 'idx': 745}</w:t>
      </w:r>
    </w:p>
    <w:p>
      <w:r>
        <w:t>{'question': 'Входит ли армения в ес?', 'passage': 'Внешняя политика Армении характеризуется комплементаризмом. Армения старается поддерживать дружественные отношения как с Россией и Ираном, так и со странами Запада, в том числе со странами Европейского Союза и Соединёнными Штатами Америки. Позиция Армении относительно Нагорно-карабахского конфликта и признания геноцида армян стала причиной напряжённых отношений с двумя его соседями — Азербайджаном и Турцией. Армения имеет дипломатические отношения с более чем 150 государствами мира и является членом более чем 40 международных организаций, в том числе Организации Объединённых Наций, Совета Европы, СНГ, Организации по безопасности и сотрудничеству в Европе, ОДКБ, Евразийского экономического союза, Международного валютного Фонда и др. Армения является постоянным членом ОДКБ.', 'label': False, 'idx': 599}</w:t>
      </w:r>
    </w:p>
    <w:p>
      <w:r>
        <w:t>{'question': 'Был ли ницше пророком нацизма?', 'passage': 'Немецкий политолог Мануэль Саркисянц пишет: Нацизм — не немецкое изобретение, изначально он возник за границей и пришёл к нам именно оттуда… Философия нацизма, теория диктатуры были сформулированы сто лет назад величайшим шотландцем своего времени — Карлейлем, самым почитаемым из политических пророков. Впоследствии его идеи были развиты Хьюстоном Стюартом Чемберленом. Нет ни одной основной доктрины… нацизма, на которых основана нацистская религия, которой не было бы… у Карлейля или у Чемберлена. И Карлейль и Чемберлен… являются поистине духовными отцами нацистской религии… Как и Гитлер, Карлейль никогда не изменял своей ненависти, своему презрению к парламентской системе… Как и Гитлер, Карлейль всегда верил в спасительную добродетель диктатуры. Бертран Рассел в своей книге «История Западной философии»  утверждал: «Следующий шаг после Карлейля и Ницше — Гитлер.» Особую популярность эта идея приобрела в Италии и она легла в основу различных радикальных политических групп, нередко различной ориентации.', 'label': False, 'idx': 779}</w:t>
      </w:r>
    </w:p>
    <w:p>
      <w:r>
        <w:t>{'question': 'Была ли украина в ссср?', 'passage': 'Украи́нская Сове́тская Социалисти́ческая Респу́блика  — социалистическое украинское государство, провозглашённое на части территории бывшей Российской империи 10 марта 1919 года; одно из государств-основателей СССР, союзная республика в его составе. До принятия Конституции СССР 1936 года официально именовалась Украинская Социалистическая Советская Республика. Наряду с БССР была суверенным сооснователем ООН в 1945 году. 24 августа 1991 года Верховный Совет Украинской ССР принял Акт провозглашения независимости и постановление «О провозглашении независимости Украины». Этими документами были провозглашены независимость Украины и создание самостоятельного украинского государства.', 'label': True, 'idx': 18}</w:t>
      </w:r>
    </w:p>
    <w:p>
      <w:r>
        <w:t>{'question': 'Правда ли что в ссср не было налогов?', 'passage': 'Налог на бездетность существовал в СССР как «Налог на холостяков, одиноких и малосемейных граждан» с ноября 1941 года на основании Указов Президиума Верховного Совета СССР от 21 ноября 1941 г. «О налоге на холостяков, одиноких и бездетных граждан СССР» и от 8 июля 1944 г.  с последующими дополнениями и изменениями. Бездетные мужчины от 20 до 50 лет и бездетные замужние женщины от 20 до 45 лет должны были отчислять 6 % зарплаты государству. Меньшая ставка предусматривалась для тех, кто получал менее 91 рубля в месяц. С заработка менее 70 рублей налог не взимался.', 'label': False, 'idx': 156}</w:t>
      </w:r>
    </w:p>
    <w:p>
      <w:r>
        <w:t>{'question': 'Был ли в англии король альфред?', 'passage': 'Эдуард Старший  — король Англии с 26 октября 899 или 28 октября 901 по 17 июля 924 года, сын короля Альфреда Великого и Эльсвиты. К моменту смерти своего отца, короля Альфреда Великого, Эдуард был уже опытным полководцем и правителем. Ещё не будучи королём, он принимал участие в отражении множества набегов викингов и даже сыграл решающую роль в победе англосаксов над данами в битве при Фарнхэме в 893 году. В октябре 899 или 901 года Эдуард Старший принял титул «короля англов и саксов», однако у Эдуарда появился конкурент, посчитавший, что имеет право сам занять престол. Этим человеком оказался Этельвольд Этелинг, сын старшего брата Альфреда Великого короля Этельреда I. В 901 году захватив королевские поместья в Уимборне и Твинхэме и превратив первую из них в укрепленный лагерь, Этельвольд поднял мятеж против Эдуарда.', 'label': True, 'idx': 514}</w:t>
      </w:r>
    </w:p>
    <w:p>
      <w:r>
        <w:t>{'question': 'А была ли киевская русь?', 'passage': 'История Древней Руси охватывает период с образования во второй половине IX века Киевской Руси до татаро-монгольского нашествия. К середине IX века  на севере европейской России в районе Приильменья сложился крупный союз из ряда восточно-славянских, финно-угорских и балтских племён, под властью князей династии Рюриковичей, основавших централизованное государство. В 882 году новгородский князь Олег захватил Киев, тем самым объединив под одной властью северные и южные земли восточных славян. В результате успешных военных походов и дипломатических усилий киевских правителей в состав нового государства вошли земли всех восточнославянских, а также некоторых финно-угорских, балтских, тюркских племён. Параллельно шёл процесс славянской колонизации северо-востока Русской земли.', 'label': True, 'idx': 149}</w:t>
      </w:r>
    </w:p>
    <w:p>
      <w:r>
        <w:t>{'question': 'Был ли геракл бездетным?', 'passage': 'Гилл  — в древнегреческой мифологии Гераклид, старший сын Геракла и Деяниры, брат Макарии, муж Иолы, отец Клеодая. После того как Геракл и его жена Деянира умерли, его сыновья, спасаясь от Еврисфея, покинули Трахин и нашли убежище в Афинах, где поселились в городе Трикорифе. Они пришли в Афины и, сев у алтаря Милосердия, стали просить о заступничестве. Афиняне не выдали их Еврисфею, вступили с ним в войну и одержали победу. Гилл догнал и убил Еврисфея.', 'label': False, 'idx': 606}</w:t>
      </w:r>
    </w:p>
    <w:p>
      <w:r>
        <w:t>{'question': 'Есть ли в великобритании крупные учебные заведения?', 'passage': 'Городской университет Лидса  или  — одно из двух высших учебных заведений в Лидсе. Основной кампус расположен в Хедингли, имеется также большой кампус в Civic Quarter в самом центре города. Городской университет Лидса основан в 1824 году. Университет является одним из крупнейших высших учебных заведений Великобритании. Университет состоит из 16 региональных колледжей, расположенных на территории Великобритании и Северной Ирландии Официальный сайт ВУЗа', 'label': True, 'idx': 708}</w:t>
      </w:r>
    </w:p>
    <w:p>
      <w:r>
        <w:t>{'question': 'Вредно ли пить витамин д?', 'passage': 'Избыток этого витамина можно получить как при приёме витаминных препаратов, так и длительно употребляя большое количество потрохов морских животных и морскую рыбу. Интоксикация обнаружена при приёме витаминов: В6, В5, В9, B12. Симптомы передозировки: головная боль возбуждение и бессонница тошнота учащение сердечного ритмаТакже большая доза В6 может стать причиной нарушения координации движений, а избыток В5 может привести к обезвоживанию организма. Обычно переизбыток этого витамина выводится из организма через мочу, однако при длительном переизбытке данного витамина вероятны следующие симптомы: покраснение кожи кожный зуд раздражение мочевого тракта головная боль головокружениеИзбыток данного витамина приводит также к уменьшению свертываемости крови, повышению давления и нарушениям обмена веществ. Витамин D в больших количествах токсичен.', 'label': True, 'idx': 209}</w:t>
      </w:r>
    </w:p>
    <w:p>
      <w:r>
        <w:t>{'question': 'Был ли у христа брат?', 'passage': 'Деспосини  — греческий термин для обозначения ближних Иисуса Христа. Эбиониты включали в состав ближних Иисуса только его мать Марию, отца Иосифа и троюродного брата Иоанна Предтечу. В современных протестантских доктринах к их числу прибавляют братьев Иисуса — Иакова, Иосию, Иуду и Симеона. Православные и католики, которые верят в девство Марии, вообще отрицают кровные связи Христа с приёмным отцом и братьями. Среди католиков и православных, однако, нет единства по вопросу о том, в какой именно родственной связи Иисус состоял с «братьями».', 'label': True, 'idx': 594}</w:t>
      </w:r>
    </w:p>
    <w:p>
      <w:r>
        <w:t>{'question': 'Правда ли что нигде в европе не едят кошек?', 'passage': 'Так как в подобных заведениях не соблюдаются гигиенические нормы и практически невозможно установить происхождение мяса, в Бразилии зачастую их продукцию в шутку называют «churrasco de gato» — кошачье барбекю. Считается, что жители города Виченца в Северной Италии едят кошек, хотя последний факт этого имел место несколько десятилетий тому назад. В феврале 2010 года известный итальянский гурман был раскритикован в телевизионном шоу за то, что рассказал о недавних случаях употребления в пищу кошачьей тушёнки в итальянской области Тоскана. Севернее — в Швейцарии — также существует традиция поедания кошек местными жителями. Хотя данное явление отрицается либо замалчивается, тем не менее, многие организации и активисты ведут борьбу за запрет подобной кулинарной практики.', 'label': False, 'idx': 180}</w:t>
      </w:r>
    </w:p>
    <w:p>
      <w:r>
        <w:t>{'question': 'Вреден ли фтор в зубной пасте?', 'passage': 'Ополаскиватели для рта с фтором рекомендуются людям с повышенным риском развития кариеса. Фтор укрепляет зубную эмаль и предотвращает кариес. Эффективная концентрация фтора в зубных пастах — не менее 0,10 %. Ниже этого уровня эффективность зубных паст в борьбе с кариесом не доказана. Британская стоматологическая ассоциация рекомендует использовать фторированные ополаскиватели как дополнение к чистке зубов фторированными зубными пастами.', 'label': False, 'idx': 524}</w:t>
      </w:r>
    </w:p>
    <w:p>
      <w:r>
        <w:t>{'question': 'Считается ли навес объектом капитального строительства?', 'passage': 'Объект капитального строительства — здание, строение, сооружение, объекты, строительство которых не завершено, за исключением некапитальных строений, сооружений и неотделимых улучшений земельного участка. Законодательное определение исключает из объектов капитального строительства временные постройки и прямо указывает, в качестве примера построек: киоск — строение, которое не имеет торгового зала и рассчитано на одно рабочее место продавца; навес — сооружение полузакрытого типа. В российском законодательстве понятие «объект капитального строительства» существует с 2005 г. В прежнем градостроительном законодательстве использовались правовые конструкции «объекты недвижимости в градостроительстве», «объекты градостроительной деятельности». Здание — результат строительства, представляющий собой объемную строительную систему, имеющую надземную и  подземную части, включающую в себя помещения, сети инженерно-технического обеспечения и системы инженерно-технического обеспечения и предназначенную для проживания и  деятельности людей, размещения производства, хранения продукции или содержания животных. Виды зданий: жилые и нежилые.', 'label': False, 'idx': 264}</w:t>
      </w:r>
    </w:p>
    <w:p>
      <w:r>
        <w:t>{'question': 'Правда ли что политике разрядки не было аналогов?', 'passage': 'Разря́дка междунаро́дной напряжённости  — политика, направленная на снижение агрессивности противостояния стран социалистического и капиталистического лагерей. Термин является калькой с фр. détente, однако часто используется применительно к политическим процессам во взаимоотношениях СССР и США с конца 1960-х  до конца 1970-х годов. К предыдущему периоду международных отношений применяется термин «потепление международных отношений», так как «разряжать» отношения при неравенстве вооружений было бессмысленно. Период 1969—1979 годов характеризуется снижением накала противостояния двух систем и расширением сотрудничества СССР и Запада в различных сферах.', 'label': False, 'idx': 763}</w:t>
      </w:r>
    </w:p>
    <w:p>
      <w:r>
        <w:t>{'question': 'Едят ли акулы людей?', 'passage': 'На Большом Барьерном рифе самцы живут до 14 лет, а самки — до 19. Максимальный срок жизни этой акулы может превышать 25 лет. В 2008 году в центре «Nyiregyhaza» в Венгрии в результате партеногенеза появился на свет детёныш рифовой акулы; предыдущие случаи бесполого размножения были зарегистрированы у акул-молотов  и чернопёрых акул. Бесстрашные и любопытные рифовые акулы могут достаточно близко подплывать к людям, но они редко бывают агрессивными, если их не провоцировать. Несмотря на довольно крупный размер, они считаются безобидными.', 'label': False, 'idx': 673}</w:t>
      </w:r>
    </w:p>
    <w:p>
      <w:r>
        <w:t>{'question': 'Был ли бутусов в америке?', 'passage': 'Сыграна в стиле и размере, характерном для румбы. У песни два названия. Вначале было просто «Прощальное письмо», но на гастролях в Америке после концерта девочка подошла к Бутусову и попросила его исполнить песню «Гудбай, Америка», так и появилось второе название. Песня дала название альбому Вячеслава Бутусова — «Гудбай, Америка!» и российскому фильму «Гудбай, Америка». Песня используется в звуковой дорожке ко многим фильмам, например, «Брат 2», «Зеркало для героя», «СЭР».', 'label': True, 'idx': 98}</w:t>
      </w:r>
    </w:p>
    <w:p>
      <w:r>
        <w:t>{'question': 'Есть ли фильмы про рэмбо?', 'passage': '«Рэмбо: Первая кровь» (англ. First Blood — кинофильм производства США, снятый по одноимённому роману Дэвида Моррелла. Первый фильм, в котором появляется Джон Рэмбо — ветеран Вьетнамской войны. Съёмки фильма проходили с ноября 1981 по апрель 1982 года. Премьера в Америке 22 октября 1982 года.', 'label': True, 'idx': 416}</w:t>
      </w:r>
    </w:p>
    <w:p>
      <w:r>
        <w:t>{'question': 'Есть ли в сочи песчаные пляжи?', 'passage': 'На побережье южнее Геленджика преобладают субтропические виды растений, в частности, пальмы, юкки, акации, магнолии, самшит. На юге региона распространены широколиственные леса с лианами и вечнозелёными кустарниками. На ЧПК произрастает около шести тысяч видов растений, среди которых более сотни встречающихся только в Причерноморье и немалое количество растений-реликтов — например, лавровишня, рододендрон понтийский, падуб колхидский, фисташка туполистная, можжевельник высокий, сосна пицундская и др. Анапское побережье располагает самыми обширными  и высококачественными песчаными пляжами всей курортной зоны Черноморского побережья Кавказа. Песчаные пляжи характерны и для промежутка от реки Кодор до реки Кинтриш.', 'label': True, 'idx': 758}</w:t>
      </w:r>
    </w:p>
    <w:p>
      <w:r>
        <w:t>{'question': 'Входит ли украина в ес?', 'passage': 'Украина — участник программы Евросоюза «Восточное партнёрство». В 2014 году Украина и Евросоюз подписали Соглашение об ассоциации, заменившее прежнее Соглашение о партнёрстве и сотрудничестве между Европейскими сообществами и Украиной. Евросоюз является для Украины важным экономическим партнёром. В 2015 году на Евросоюз пришлось 34 % украинского экспорта и 41 % украинского импорта товаров. В феврале 2019 года Верховная рада юридически закрепила в Конституции Украины курс на вступление в НАТО и Евросоюз.', 'label': False, 'idx': 330}</w:t>
      </w:r>
    </w:p>
    <w:p>
      <w:r>
        <w:t>{'question': 'Есть ли ядерное оружие у турции?', 'passage': '6 января 2004 года 300 американских солдат — первые из нескольких тысяч, были отправлены домой через Инджирлик. По состоянию на 2016 год, в Инджирлике базируются самолёты KC-135, обеспечивающие треть дозаправки самолётов, участвующих в налётах на Сирию и Ирак. На базе размещены также самолёты-разведчики, беспилотники, штурмовики А-10. После окончания холодной войны американское ядерное оружие, согласно официальным заявлениям, было вывезено из Турции. Однако по оценкам зампреда комитета Госдумы РФ по обороне Андрея Красова и военного эксперта, генерал-майора Александра Костюхина, фактически американские ядерные боеприпасы, до 50 боезарядов, могут храниться на территории базы и в 2016 году.', 'label': False, 'idx': 619}</w:t>
      </w:r>
    </w:p>
    <w:p>
      <w:r>
        <w:t>{'question': 'Вреден ли цикламат натрия?', 'passage': 'Цикламат натрия — подсластитель, химическое вещество синтетического происхождения, используемое для придания сладкого вкуса. Цикламат натрия в 30—50 раз слаще сахара. Широко используется для подслащивания пищевых продуктов, напитков, лекарственных средств. Не усваивается организмом и выводится с мочой. Безопасная суточная доза — 10 мг на 1 кг массы тела.', 'label': False, 'idx': 559}</w:t>
      </w:r>
    </w:p>
    <w:p>
      <w:r>
        <w:t>{'question': 'Были ли в россии колонии?', 'passage': 'Поселения иностранцев в Российской империи или Колонии в Российской империи — обозначение поселений, создаваемых иммигрантами, как правило, в малозаселённых районах России, чаще всего по приглашению и с поддержкой российского правительства. Исторически характерны значительные изменения географии переселения, групп населения, считающихся иностранцами. Немецкая слобода в Лефортово, близ Москвы. При Елизавете Петровне усиливается стремление правительства заселять южные пустынные окраины иностранными колонистами. В 1752 году австрийскому сербу Ивану Хорват-Куртицу была дана привилегия на земли в Новороссии, на правом берегу Днепра, у тогдашней польской границы.', 'label': False, 'idx': 469}</w:t>
      </w:r>
    </w:p>
    <w:p>
      <w:r>
        <w:t>{'question': 'Едят ли в индии говядину?', 'passage': 'Во времена движения Срамана часть населения Индии стала вегетарианцами, климат Индии позволяет выращивать фрукты, овощи и зерно в течение всего года. Йога разделяет пищу на саатвик и раажсик или таамсик. Бхагавад Гита тоже предписывает нормы питания. Употребление в пищу говядины строго запрещено, так как корова является священным животным в индуизме. Говядину в Индии не едят, кроме района Керала и северо-восточной части Индии.', 'label': False, 'idx': 438}</w:t>
      </w:r>
    </w:p>
    <w:p>
      <w:r>
        <w:t>{'question': 'Вредна ли жвачка для зубов?', 'passage': "Orbit  — марка жевательной резинки без сахара в виде подушечек и пластинок. В 1941 году из-за экономических трудностей, связанных со вступлением США во Вторую мировую войну, американская компания Wrigley прекратила массовое производство таких сортов жевательной резинки, как Juicy Fruit, Wrigley's Spearmint и Doublemint, заменив их более дешёвым Orbit. В его состав входил сахар, а значит, жвачка была вредна для зубов. В 1946 году выпуск Orbit был прекращён, а довоенные марки вернулись. Однако в 1970-х годах компания вернулась к старому бренду.", 'label': True, 'idx': 138}</w:t>
      </w:r>
    </w:p>
    <w:p>
      <w:r>
        <w:t>{'question': 'Правда ли что египет не знал рабства?', 'passage': 'Рабство в Древнем Египте — общественно-экономическая формация в Древнем Египте, имеющая на сегодняшний день спорные характеристики, от определяющей облик общества во всех его аспектах, до, согласно наиболее современным исследованиям, незначительно влияющей на хозяйственные процессы и представляющей собой прослойку патриархальных рабов. Отношения рабов и господ в Египте отличались патриархальностью. Рабы считались и назывались людьми, стояли под покровительством законов, имели свою законную семью и собственность. Храмовые и казённые рабы отличались выжженным клеймом с печатью присутственного места, ведению которого они подлежали. Они были организованы на военную ногу, считались частью войска, шли под начальством своих офицеров и под собственным знаменем.', 'label': False, 'idx': 544}</w:t>
      </w:r>
    </w:p>
    <w:p>
      <w:r>
        <w:t>{'question': 'Правда ли что египет не знал рабства?', 'passage': 'В российской египтологии существуют два противоположных взгляда на проблему рабства в Древнем Египте. Широко известна рабовладельческая концепция древнего Востока В. В. Струве, наиболее решительным противником которой выступал Н. М. Никольский, указывавший на малочисленность рабов, упоминаемых в египетских и ассиро-вавилонских документах, и на то, что они не играли важной роли в производстве. Однако после того, как в 1938 году рабовладельческая формация была зафиксирована в Кратком курсе истории ВКП, альтернативные мнения в советской историографии стали постепенно исчезать. После XX съезда КПСС дискуссия в научных кругах возобновляется. Одним из источников рабства была война.', 'label': False, 'idx': 254}</w:t>
      </w:r>
    </w:p>
    <w:p>
      <w:r>
        <w:t>{'question': 'Вредна ли щавелевая кислота?', 'passage': 'Щавелевая кислота и оксалаты являются реагентами, используемыми в аналитической и органической химии. Они входят в составы для удаления ржавчины и оксидных плёнок на металле; применяются для осаждения из раствора редкоземельных элементов. Производные щавелевой кислоты — диалкилоксалаты, главным образом диэтилоксалат и дибутилоксалат — применяются как растворители целлюлозы. Ряд сложных эфиров щавелевой кислоты и соединений группы замещённых фенолов используются как хемилюминесцентные реагенты. Щавелевая кислота и её соли токсичны в высоких концентрациях.', 'label': True, 'idx': 798}</w:t>
      </w:r>
    </w:p>
    <w:p>
      <w:r>
        <w:t>{'question': 'Состоит ли норвегия в евросоюзе?', 'passage': 'Дания и Швеция в ходе референдумов также решили сохранить национальные валюты. Норвегия, Исландия, Швейцария и Лихтенштейн не являются членами ЕС, однако входят в Шенгенскую зону. 19 сентября 2012 года главы министерств иностранных дел 11 из на тот момент 27 стран Евросоюза предложили проект реформы, принятый по итогам заседания группы по вопросам будущего Европейского союза. Группа по вопросам будущего Евросоюза, куда входят министры иностранных дел Австрии, Бельгии, Германии, Дании, Испании, Италии, Люксембурга, Нидерландов, Польши, Португалии и Франции, предложила создать в ЕС пост президента, избираемого всеобщим голосованием, учредить министерство иностранных дел союза, ввести единую европейскую въездную визу и, возможно, сформировать единую армию. Главную роль в этой группе играют Германия и Франция, то есть крупнейшие и наиболее влиятельные государства Евросоюза.', 'label': False, 'idx': 56}</w:t>
      </w:r>
    </w:p>
    <w:p>
      <w:r>
        <w:t>{'question': 'Был ли ахмед аль-джаззар правителем османской империи?', 'passage': 'Осада Акры  — кульминационный эпизод похода в Египет и Сирию войск Французской республики под командованием Наполеона Бонапарта. Наполеон полагал, что появление французских войск побудит Сирию к восстанию против Османской империи. Портовый город Акра занимал важное стратегическое значение на пути из Египта в Сирию. После захвата Эль-Ариша и Яффы Бонапарт направился к Акре. Акра  в тот момент являлась столицей полунезависимого политического образования — северо-запада Палестины и большей части Сирии, правителем которого был Ахмед Аль-Джаззар.', 'label':False, 'idx': 89}</w:t>
      </w:r>
    </w:p>
    <w:p>
      <w:r>
        <w:t>{'question': 'Болеют ли собаки туберкулезом?', 'passage': 'С осторожностью и в сочетании с этамбутолом изониазид может быть использован при лечении кожных форм туберкулёза у кошек и собак. Изониазид использовался для лечения актиномикоза крупного рогатого скота, однако для лечения мясо-молочного скота употребление препарата не разрешено. Препарат не эффективен для лечения хронического гранулематозного энтерита крупного рогатого скота. Многие животные обладают чувствительностью к изониазиду. Особенно чувствительны к нему псовые, в том числе собаки ; они не в состоянии эффективно метаболизировать изониазид.', 'label': True, 'idx': 60}</w:t>
      </w:r>
    </w:p>
    <w:p>
      <w:r>
        <w:t>{'question': 'Правда ли что в сша были организованы единовременные выплаты в связи с covid-19?', 'passage': 'В марте Федеральное агентство по управлению в чрезвычайных ситуациях поручило инженерным войскам подготовиться к расширению площадей для использования в качестве госпиталей и отделений реанимации, включая переоборудование отелей, общежитий и конференц-центров. В рамках борьбы с распространением вируса были закрыты школы и другие образовательные учреждения, отменены выставки, конвенты, музыкальные фестивали и концерты, спортивные соревнования и прочие публичные мероприятия. 25 марта Сенат США принял законопроект о выделении 2 триллионов долларов для стимулирования экономики в связи с пандемией коронавируса. 27 марта законопроект был поддержан Палатой представителей США и подписан президентом Дональдом Трампом. Это крупнейший за всю историю США пакет мер по оказанию помощи, предусматривающий выплату пособий по безработице, помощь больницам, содействие бизнесу и целым отраслям, а также единовременные выплаты гражданам США в размере 1200 долларов на человека.', 'label': True, 'idx': 646}</w:t>
      </w:r>
    </w:p>
    <w:p>
      <w:r>
        <w:t>{'question': 'Женщины танкисты не участвовали в вов?', 'passage': 'Мари́я Васи́льевна Октя́брьская  — советская военнослужащая-танкист, участник Великой Отечественной войны, Герой Советского Союза. В годы войны на собственные сбережения оплатила постройку танка Т-34 «Боевая подруга» и стала его механиком-водителем. Родилась 3  августа 1905 года  июля 1902 года) в деревне Кият  в крестьянской семье. Русская. Детские и юношеские годы Марии прошли в Севастополе.', 'label': False, 'idx': 721}</w:t>
      </w:r>
    </w:p>
    <w:p>
      <w:r>
        <w:t>{'question': 'Есть ли в орске аэропорт?', 'passage': 'Международный аэропорт «Орск» — международный аэропорт федерального значения, расположенный в окрестностях города Орска Оренбургской области. Находится в 17 км южнее центральной части города Орска, вблизи государственной границы РФ. Обслуживает население Орско-Новотроицкого промышленного узла с населением более 320 тыс. чел., а также используется жителями Актюбинской области Казахстана. Искусственная ВПП построена в 1987 году.', 'label': True, 'idx': 278}</w:t>
      </w:r>
    </w:p>
    <w:p>
      <w:r>
        <w:t>{'question': 'Есть ли у ежиков хвост?', 'passage': 'Настоя́щие ежи́  — подсемейство млекопитающих семейства ежовых. Для ежей характерно плотное телосложение, очень короткий хвост и короткие, широко расставленные ноги. Спина и в значительной мере бока покрыты твёрдыми колючими иглами вперемешку с редкими тонкими волосками. Иглы представляют собой видоизменённые волосы. Они не выпадают, кроме тех случаев, когда ёж болен или меняет детские иглы на взрослые.', 'label': True, 'idx': 702}</w:t>
      </w:r>
    </w:p>
    <w:p>
      <w:r>
        <w:t>{'question': 'Были ли непрочными акведуки рима?', 'passage': 'Самый первый римский акведук принес воду на городской скотный рынок. К третьему веку нашей эры в Риме было одиннадцать акведуков, что позволило очень щедро снабжать водой более миллиона человек. Большая часть воды обеспечивала многочисленные римские общественные бани. Города по всей Римской империи подражали этой модели и финансировали акведуки как объекты общественного интереса и престижа. Многие римские акведуки оказались очень прочными и долговечными.', 'label': False, 'idx': 731}</w:t>
      </w:r>
    </w:p>
    <w:p>
      <w:r>
        <w:t>{'question': 'Есть ли элемент в массиве?', 'passage': 'Массив  — структура данных, хранящая набор значений, идентифицируемых по индексу или набору индексов, принимающих целые  значения из некоторого заданного непрерывного диапазона. Одномерный массив можно рассматривать как реализацию абстрактного типа данных — вектор. Размерность массива — это количество индексов, необходимое для однозначной адресации элемента в рамках массива. По количеству используемых индексов массивы делятся на одномерные, двумерные, трёхмерные и т. д. Форма или структура массива — сведения о количестве размерностей и размере  массива по каждой из размерностей; может быть представлена одномерным массивом. Особенностью массива как структуры данных  является константная вычислительная сложность доступа к элементу массива по индексу.', 'label': True, 'idx': 386}</w:t>
      </w:r>
    </w:p>
    <w:p>
      <w:r>
        <w:t>{'question': 'Есть ли в батате крахмал?', 'passage': 'Клубневидно вздутые корни  весят до 15 кг, содержат 20—40 % крахмала. Растение широко культивируется в тропических регионах, например, в Африке. В пищу идёт похожий на картофелину корнеплод, который может достигать 8 см в диаметре и 1 м в длину, масса — от 3 до 10 кг. В корнеплодах много крахмала. В сыром виде корнеплоды очень ядовиты и употребляются только варёными или печёными.', 'label': True, 'idx': 3}</w:t>
      </w:r>
    </w:p>
    <w:p>
      <w:r>
        <w:t>{'question': 'Есть ли у философии свой язык?', 'passage': 'Философский язык  — априорный язык, предложенный Джоном Уилкинсом в своем произведении «Опыт о подлинной символике и философском языке». Философский язык Уилкинса не заимствовал элементы из существующих языков, а строился по принципу пазиграфии. В основу языка было положено разделение всего сущего на сорок категорий, каждая из которых имеет дальнейшее иерархическое деление. Таким образом модель Уилкинса систематизировала мир от общего к частному. Якоб Маат выделяет несколько основных предпосылок для проектов «философского языка»: а) философия Возрождения; б) мистическая традиция; в) упадок латыни как международного языкаКроме этого, во время Английской революции особо остро встал вопрос криптологии.', 'label': True, 'idx': 95}</w:t>
      </w:r>
    </w:p>
    <w:p>
      <w:r>
        <w:t>{'question': 'А были ли динозавры?', 'passage': 'Диноза́вры  — надотряд пресмыкающихся, возникший в верхнетриасовую эпоху, между 243 и 233,23 млн лет назад. Динозавры стали доминирующими наземными позвоночными после триасово-юрского вымирания 201 млн лет назад; их доминирование продолжалось в течение юрского и мелового периодов. Палеонтологическая летопись показывает, что птицы являются современными пернатыми динозаврами из клады теропод, эволюционировавшими от более ранних представителей этой группы в конце юрского периода. Условно всех динозавров, за исключением птиц, называют нептичьими динозаврами. Динозавры — разнообразная группа животных с таксономической, морфологической и экологической точек зрения.', 'label': True, 'idx': 129}</w:t>
      </w:r>
    </w:p>
    <w:p>
      <w:r>
        <w:t>{'question': 'Все ли погибли на титанике?', 'passage': 'Элизабет Глэдис Миллвина Дин  — англичанка, которая была последней из выживших пассажиров «Титаника», затонувшего 15 апреля 1912 года и его самой юной пассажиркой. На момент гибели лайнера ей было два с половиной месяца и, соответственно, никаких воспоминаний о трагедии у неё не было. Миллвина родилась 2 февраля 1912 года в Бранскомбе в семье Бертрама Фрэнка Дина  и Жоржетты Эвы Лайт. Супруги вдвоём управляли трактиром в Лондоне. У Миллвины был брат Бертрам Вер Дин.', 'label': False, 'idx': 802}</w:t>
      </w:r>
    </w:p>
    <w:p>
      <w:r>
        <w:t>{'question': 'Правда ли на путина никогда не было покушений?', 'passage': 'Адам Асламбекович Осмаев   — подозреваемый в подготовке покушения на премьер-министра России Владимира Путина в 2012 году, командир батальона имени Джохара Дудаева. Адам Асламбекович Осмаев родился 2 мая 1981 года  в городе Грозном. Его отец Асламбек Осмаев в начале 1990-х годов возглавлял чеченскую нефтепромышленность, в 2001 году к нему обратился Ахмат Кадыров с просьбой возглавить ГУП «Чеченнефтепродукт». Мать Лайла была домохозяйкой. Помимо Адама, у супругов были ещё дети — два сына, Рамзан и Ислам, а также дочь Хава.', 'label': False, 'idx': 633}</w:t>
      </w:r>
    </w:p>
    <w:p>
      <w:r>
        <w:t>{'question': 'Правда ли что в башкирии не было войн?', 'passage': 'На съезде Башревком был заменён постоянным высшим органом государственной власти — Центральным Исполнительным Комитетом Башкирской республики. Гражданская война принесла в республику голод, разруху, материальный ущерб, гибель людей. В Табынском, Тамьян-Катайском и Юрматынском кантонах Малой Башкирии уничтожено 650 деревень, в них разорено 7 тыс. крестьянских хозяйств. Около 157 тыс.', 'label': False, 'idx': 208}</w:t>
      </w:r>
    </w:p>
    <w:p>
      <w:r>
        <w:t>{'question': 'Есть ли в германии атомные электростанции?', 'passage': 'Перспективы заявленного строительства новых АЭС в случаях некоторых стран  также вызывают сомнения. Кроме полного отказа от ядерной энергетики есть мероприятия и тенденции по её стагнации и сокращению. Как некоторые лидеры атомной энергетики — США, Великобритания, Франция, Германия  и особенно Япония, так и некоторые другие имеющие АЭС страны закрыли значительное их количество. Согласно докладу о состоянии индустрии ядерной энергетики глобально в отрасли наблюдается спад. Пик производства ядерной энергии был зафиксирован в 2006 году.', 'label': True, 'idx': 744}</w:t>
      </w:r>
    </w:p>
    <w:p>
      <w:r>
        <w:t>{'question': 'Правда ли что нервные клетки не восстанавливаются?', 'passage': 'Нейробласты, в свою очередь, можно получить из стромальных стволовых клеток благодаря применению специальных биотехнологических процедур. Основным структурным элементом нервной системы является нервная клетка, или нейроны. В двадцатом столетии было принято считать, что клетки нервной системы не способны восстанавливаться, однако открытия последних десятилетий, совершенные благодаря конфокальной микроскопии, установили ошибочность этой теории, которая имела основным инструментом исследования световой микроскоп. Источники получения нервных клеток — эмбриональные ткани человека. Однако, исследования последних лет продемонстрировали новые уникальные возможности образования нервных клеток из их предшественников — нейробластов.Клиническое применение стволовых клеток и нейробластов относится к наиболее перспективным направлениям современной медицины.', 'label': False, 'idx': 20}</w:t>
      </w:r>
    </w:p>
    <w:p>
      <w:r>
        <w:t>{'question': 'Правда ли курение так вредно?', 'passage': 'Куре́ние — вдыхание дыма препаратов, преимущественно растительного происхождения, тлеющих в потоке вдыхаемого воздуха, с целью насыщения организма содержащимися в них активными веществами путём их возгонки и последующего всасывания в лёгких и дыхательных путях. Как правило, применяется для употребления курительных смесей, обладающих наркотическими свойствами  благодаря быстрому поступлению насыщенной психоактивными веществами крови в головной мозг. Также словом курение или воскуре́ние обозначают сожжение или испарение благовоний и ароматических веществ, применяемое в религиозных ритуалах, в ароматерапии и для ароматизации воздуха. Всемирная организация здравоохранения  констатирует, что курение табака убивает до половины его потребителей. Табачная эпидемия является одной из самых значительных угроз для здоровья населения, когда-либо возникавших в мире.', 'label': True, 'idx': 671}</w:t>
      </w:r>
    </w:p>
    <w:p>
      <w:r>
        <w:t>{'question': 'Правда ли что в японии не было князей?', 'passage': 'Самурай ) — в феодальной Японии — светские феодалы-мужчины, кроме онна-бугэйся, начиная от крупных владетельных князей  и заканчивая мелкими дворянами; в узком и наиболее часто употребляемом значении — военно-феодальное сословие мелких дворян. Хотя слова «самурай» и «буси» очень близки по значению, но всё же «бу»  более широкое понятие, и оно не всегда относится к самураю. Часто проводят аналогию между самураями и европейским средневековым рыцарством, но такое сравнение во многом неверно. Само же слово «самурай» происходит от старинной неопределённой формы глагола «служить» ; то есть самурай — служилый человек. Самураи — не только воины-рыцари.', 'label': False, 'idx': 290}</w:t>
      </w:r>
    </w:p>
    <w:p>
      <w:r>
        <w:t>{'question': 'Правда ли что на руси не знали овсянки?', 'passage': 'Овся́ная ка́ша — каша из овсяной крупы. Это блюдо традиционно было распространено в Шотландии, Скандинавии и на Руси, у восточных славян, которые варили кашу как на воде, так и на молоке. В последние десятилетия набирает популярность и в других странах как сытный и полезный завтрак. Овсяная каша, будучи богата бета-глюканом, медленно отдаёт организму калории и, соответственно, энергию, позволяя дольше чувствовать себя сытым после завтрака. Традиционной основой для овсяной каши является крупа — как пропаренная недробленая, так и плющеная шлифованная.', 'label': False, 'idx': 121}</w:t>
      </w:r>
    </w:p>
    <w:p>
      <w:r>
        <w:t>{'question': 'Женщины танкисты не участвовали в вов?', 'passage': 'Советские государственные награды: Орден Отечественной войны II степени  Орден Красной Звезды медали А. М. Ращупкину сравнивают с «кавалеристом-девицей» Надеждой Андреевной Дуровой, которая в 1806 году под мужским именем поступила на военную службу, а затем сражалась с напавшей на страну французской армией. Единственная в Самарской области женщина-танкист, участница Великой Отечественной войны, А. М. Ращупкина — не единственная в России. В Москве известна фронтовичка-танкист полковник Людмила Ивановна Калинина, у томичей тоже есть своя женщина-танкист — это Герой Советского Союза Мария Васильевна Октябрьская. Всего в танковых войсках было менее 20 женщин-танкистов, участников Великой Отечественной войны. Окончивших же танковые училища женщин было всего три.', 'label': False, 'idx': 658}</w:t>
      </w:r>
    </w:p>
    <w:p>
      <w:r>
        <w:t>{'question': 'Осталась ли библия неизменной с момента создания?', 'passage': '10 сентября 1750 года Синод доложил императрице, что перевод готов для печати. 18 декабря 1751 года Елизаветинская Библия вышла из печати. Все изменения, внесённые при исправлении перевода, были оговорены, примечания к тексту составили отдельный том, практически равный по объёму тексту самой Библии. Первый тираж быстро разошёлся, и в 1756 году вышло его второе издание с дополнительными примечаниями на полях и гравюрами, в котором иеромонах Гедеон  исправил ошибки и опечатки первого издания. В дальнейшем Русская церковь продолжила использовать в богослужебной практике Елизаветинскую Библию, внеся в неё лишь некоторые несущественные изменения.', 'label': False, 'idx': 16}</w:t>
      </w:r>
    </w:p>
    <w:p>
      <w:r>
        <w:t>{'question': 'Был ли у сталина приемный сын?', 'passage': 'Возможно, под влиянием этой информации Сталин смягчил своё отношение к сыну и даже стал проявлять некоторую заботу о его дочери, своей внучке. Судьба Якова Джугашвили до сих пор является предметом споров. Несмотря на заявление Федеральной службы безопасности от 6 июня 2007 года о том, что он действительно был в немецком плену, по-прежнему бытует версия, что его пленение было провокацией германской разведки. Например, Артём Сергеев, приёмный сын Сталина, утверждал, что Яков никогда не был в немецком плену, а погиб в бою 16 июля 1941 года. Орден Отечественной войны 1-й степени  Орден Красного Знамени — за уничтожение огнём своей батареи двух орудий ПТО, двух артбатарей, одного пулемётного расчёта, около роты противника и подавление огня одной артбатареи противника и одного миномётного взвода.', 'label': True, 'idx': 410}</w:t>
      </w:r>
    </w:p>
    <w:p>
      <w:r>
        <w:t>{'question': 'Правда ли что в гематоген добавляют кровь человека?', 'passage': 'Гематоге́н  — профилактическое средство, которое содержит железо и стимулирует кроветворение. Железо входит в состав гематогена в виде бычьего сывороточного альбумина, получаемого из сухой дефибринированной крови крупного рогатого скота  с добавлением сгущённого молока, мёда, аскорбиновой кислоты и других веществ, улучшающих его вкусовые качества. Является также источником белка, жиров, углеводов и минералов, которые содержатся в пропорциях, близких составу крови человека. Внешне плитки гематогена напоминают небольшие шоколадки, но отличаются своеобразным вкусом. Первым препаратом, выпущенным под названием «гематоген», был «гематоген Адольфа Гоммеля», впервые выпущенный в Швейцарии в 1890 году.', 'label': False, 'idx': 647}</w:t>
      </w:r>
    </w:p>
    <w:p>
      <w:r>
        <w:t>{'question': 'Есть ли в дизельном двигателе свечи?', 'passage': 'Свечи накаливания  — детали в дизельном двигателе, в предпусковом подогревателе двигателя, в автономном отопителе салона  и в калильном карбюраторном двигателе, служащие для облегчения его холодного пуска. В отличие от свечей зажигания, они не дают искру, а представляют собой обычный электронагревательный элемент. При нормальной работе дизеля горючее в цилиндрах поджигается путём самовоспламенения в момент впрыска его форсунками в предварительно сжатый поршнем воздух, нагретый до 700—900°С; соответственно, обычных искровых свечей зажигания, как в бензиновом двигателе, в его конструкции нет и не требуется. Свечи накаливания являются по сути частью предпускового устройства двигателя и нужны по большому счёту только для облегчения пуска дизеля после долгого простоя  за счёт улучшения условий образования рабочей смеси, особенно если температура воздуха низка. При такой температуре дизельное топливо испаряется неохотно, и не образует необходимой для работы двигателя смеси с воздухом.', 'label': True, 'idx': 589}</w:t>
      </w:r>
    </w:p>
    <w:p>
      <w:r>
        <w:t>{'question': 'Есть ли в италии море?', 'passage': 'Ита́лия  ) — государство в Южной Европе, в центре Средиземноморья. Входит в Евросоюз и НАТО с момента их создания, является третьей по величине экономикой еврозоны. Граничит с Францией на северо-западе, Швейцарией  и Австрией  — на севере, Словенией — на северо-востоке. Внутри территории Италии находятся два государства-анклава: государство Сан-Марино и расположенное внутри территории Рима ассоциированное с Италией государство Ватикан, с каждым из которых Италия имеет внутреннюю границу протяжённостью соответственно 39 км и 3,2 км. Занимает Апеннинский полуостров, крайний северо-запад Балканского полуострова, Паданскую равнину, южные склоны Альп, острова Сицилия, Сардиния и ряд мелких островов.', 'label': True, 'idx': 742}</w:t>
      </w:r>
    </w:p>
    <w:p>
      <w:r>
        <w:t>{'question': 'Разрешено ли в сша ношение оружия?', 'passage': 'Начиная по крайней мере со второй половины XIX века Вторая поправка вызывает множество дискуссий, в ряде случаев закончившихся процессами в Верховном суде США. Один из первых случаев рассмотрения Второй поправки этим судом относится уже к 1820 году. В большинстве случаев американские суды придерживаются двух подходов в толковании Второй поправки — «индивидуального» подхода, означающего право отдельных граждан на хранение и ношение оружие в частном порядке, и «коллективного», как права граждан принимать участие в «хорошо организованном ополчении». В этом случае обычно подразумевается, что таковое ополчение самостоятельно обеспечивает себя оружием и боеприпасами, что соответствует исторически сложившейся в США модели. Одна из первых попыток существенно ограничить действие Второй поправки относится к 1875 году.', 'label': True, 'idx': 304}</w:t>
      </w:r>
    </w:p>
    <w:p>
      <w:r>
        <w:t>{'question': 'Был ли человек в железной маске?', 'passage': 'Людовик XIV узнал о единоутробном брате, уже будучи совершеннолетним, и велел его заточить. Хью Росс Уильямсон считает, что в «железной маске» скрывался настоящий отец Людовика XIV. Предполагалось, что Людовик XIV родился в 1638 году, уже когда Людовик XIII на протяжении 14 лет не общался с супругой. Его физиологические данные с большой долей вероятности не позволяли стать ему отцом наследника. В случае кончины Людовика на трон взошёл бы его брат Гастон Орлеанский, которого не желали видеть на троне ни Ришелье, ни Людовик XIII, ни королева.', 'label': True, 'idx': 549}</w:t>
      </w:r>
    </w:p>
    <w:p>
      <w:r>
        <w:t>{'question': 'Был ли эртугрул на самом деле?', 'passage': 'Эртогрул  — тюркский  правитель, отец основателя Османской династии Османа I. Правил в середине XIII века на территории, получившей название Османский бейлик, с центром в городе Сёгют. На данный момент считается доказанным, что отцом Эртогрула был Гюндюз Альп, благодаря найденной монете с надписью Осман б. Эртогрул б. Гюндюз Альп. В османской историографии с самого начала не было единого мнения о том, кто является отцом Эртогрула. Все свидетельства указывают на то, что Эртогрул был отцом Османа, но традиционная генеалогия, называющая Сулейман-шаха дедом Османа, не опирается на факты. Имя Сулейман-шаха, детали его жизни и смерти впервые появилось в «Истории» Шукруллы, в работах Оруча, Ашик Паша-оглу и аль-Баятли.', 'label': True, 'idx': 413}</w:t>
      </w:r>
    </w:p>
    <w:p>
      <w:r>
        <w:t>{'question': 'Разрешена ли в грузии трава?', 'passage': 'Конопля в Грузии разрешена законом для личного употребления, начиная с 30 июля 2018 года. В Грузии незаконно выращивают небольшие количества конопли, в основном для местного употребления. С 2005 года Грузия также служила транзитным маршрутом для наркотиков, направлявшихся из Центральной Азии в Россию и Европу. В Грузии существует строгая антинаркотическая политика, согласно которой правонарушители могут быть заключены в тюрьму на срок до 14 лет. Правозащитная группа White Noise Movement заявляет, что более 100 человек ежедневно проходят тестирование на наркотики в грузинской полиции.', 'label': True, 'idx': 448}</w:t>
      </w:r>
    </w:p>
    <w:p>
      <w:r>
        <w:t>{'question': 'Правда ли что двухвостки залезают в уши?', 'passage': 'Кожистокры́лые, или уховёртки, — отряд насекомых с неполным превращением из клады Polyneoptera. Насчитывается более 1900 видов, включая 49 ископаемых видов. Названия уховёрток в различных языках означают «проткни уши» или нечто подобное. Существует несколько предположений, объясняющих это. Во-первых есть миф, что уховёртка залезает в ухо спящего человека, протыкая барабанную перепонку, добирается до мозга и откладывает там яйца.', 'label': False, 'idx': 773}</w:t>
      </w:r>
    </w:p>
    <w:p>
      <w:r>
        <w:t>{'question': 'Был ли блок в эмиграции?', 'passage': 'По собственному признанию в письме матери, во время войны его основные интересы были «кушательные и лошадиные». Февральскую и Октябрьскую революции Блок встретил со смешанными чувствами. Он отказался от эмиграции, считая, что должен быть с Россией в трудное время. В начале мая 1917 года был принят на работу в «Чрезвычайную следственную комиссию для расследования противозаконных по должности действий бывших министров, главноуправляющих и прочих высших должностных лиц как гражданских, так и военных и морских ведомств» в должности редактора. В августе Блок начал трудиться над рукописью, которую он рассматривал как часть будущего отчёта Чрезвычайной следственной комиссии и которая была опубликована в журнале «Былое»  и в виде книжки под названием «Последние дни Императорской власти».', 'label': False, 'idx': 49}</w:t>
      </w:r>
    </w:p>
    <w:p>
      <w:r>
        <w:t>{'question': 'Входит ли швейцария в ес?', 'passage': 'Дипломатические отношения между Швейцарией и РСФСР существовали с мая по ноябрь 1918 года, затем были прерваны и восстановлены уже с СССР лишь 18 марта 1946 года. Внешняя политика Швейцарии согласно конституции этой страны строится с учётом международно-правового статуса постоянного нейтралитета. Швейцария не входит ни в один военный альянс, ни в ЕС. Исторические корни швейцарского нейтралитета восходят к Средневековью, и связать его начало с какой-то определённой датой представляется сложным. На этот счёт существуют несколько точек зрения.', 'label': False, 'idx': 449}</w:t>
      </w:r>
    </w:p>
    <w:p>
      <w:r>
        <w:t>{'question': 'Едят ли утиные яйца?', 'passage': 'Балю́т  — варёное утиное яйцо, в котором уже сформировался плод с оперением, хрящами и клювом. Употребляется в пищу в странах Юго-Восточной Азии, а в особенности на Филиппинах. Это блюдо для данного народа является исключительно мужским, так как считается, что оно воздействует на потенцию. Особенно подчёркиваются свойства околоплодного сока, который сохраняется в качественном балюте. Производство балюта на Филиппинах поставлено на индустриальную основу, рассматривается возможность поставок в Европу.', 'label': True, 'idx': 457}</w:t>
      </w:r>
    </w:p>
    <w:p>
      <w:r>
        <w:t>{'question': 'Полезен ли л карнитин для беременных?', 'passage': 'Серьезные побочные эффекты могут включать проблемы с печенью, поэтому рекомендуется регулярный мониторинг функциональных тестов печени. Другие серьезные риски включают панкреатит. Известно, что препарат вызывает серьезные нарушения у ребенка, если принимать его во время беременности. Из-за этого это обычно не рекомендуется женщинам детородного возраста, у которых есть мигрень. Неясно, как именно работает вальпроат.', 'label': False, 'idx': 565}</w:t>
      </w:r>
    </w:p>
    <w:p>
      <w:r>
        <w:t>{'question': 'Была ли югославия в составе ссср?', 'passage': 'Советско-югославские отношения — двусторонние отношения между СССР и Югославией, установленные 25 июня 1940 года. Отношения двух стран развивались очень неоднозначно — до 1940 года они были откровенно враждебными, в 1948 году вновь обострились и в 1949 году были разорваны. В 1953—1955 годах двусторонние отношения были восстановлены, но до распада Югославии оставались весьма сдержанными. СФРЮ признавалась СССР социалистическим государством и участвовала в работе СЭВ. Однако Югославия не вступила в ОВД и в ряде случаев не поддерживала советскую внешнюю политику.', 'label': True, 'idx': 124}</w:t>
      </w:r>
    </w:p>
    <w:p>
      <w:r>
        <w:t>{'question': 'Была ли у турецкого султана русская жена?', 'passage': 'Хюрре́м Хасеки́-султа́н ; настоящее имя неизвестно. В поздней  литературной традиции её имя «Алекса́ндра Гаври́ловна Лисо́вская; ок. 1502 или ок. 1505 — 15 или 18 апреля 1558) — наложница, а затем жена османского султана Сулеймана Великолепного, хасеки, мать султана Селима II. Документальные источники и даже сколь-либо надёжные письменные свидетельства, говорящие о жизни Хюррем до поступления в гарем, отсутствуют.', 'label': True, 'idx': 172}</w:t>
      </w:r>
    </w:p>
    <w:p>
      <w:r>
        <w:t>{'question': 'Болеют ли собаки гепатитом б?', 'passage': 'В местах, свободных от бешенства, к примеру, Британия, Ирландия, Австралия, Новая Зеландия, Гонконг и Гавайские острова, введены строгие карантинные законы для поддержания свободной от бешенства этой территории. Другие вирусные заболевания собак, это парвовирус, собачья чума, инфекционный собачий гепатит, герпес и грипп. Собачий парвовирус  вызывает очень заразную желудочно-кишечную инфекцию, которая тяжелее всего переносится у щенков. Он передаётся через контакт инфицированными лицами. Вирус быстро проникает в клетки и атакует их, главным образом те, которые находятся в лимфатических узлах, люберкюновой крипте и костном мозгу.', 'label': False, 'idx': 151}</w:t>
      </w:r>
    </w:p>
    <w:p>
      <w:r>
        <w:t>{'question': 'Входит ли украина в состав нато?', 'passage': 'В то же время резкое противодействие подключению Украины и Грузии к ПДПЧ оказали Германия и Франция, которых поддержали Италия, Нидерланды, Люксембург, Испания, Бельгия, Португалия. По итогам саммита Грузия и Украина не получили официального приглашения стать участниками ПДПЧ. Вместе с тем главы государств и правительств стран-членов НАТО заявили в Бухаресте, что Грузия и Украина станут членами НАТО, когда будут соответствовать предъявляемым требованиям к членству в этой организации. Это решение было подтверждено на последующих встречах в верхах — в 2009 году в Страсбурге и Келе и в 2010 году в Лиссабоне. 21 августа 2009 года в штаб-квартире НАТО была подписана Декларация о дополнении к Хартии об особом партнёрстве.', 'label': False, 'idx': 463}</w:t>
      </w:r>
    </w:p>
    <w:p>
      <w:r>
        <w:t>{'question': 'Правда ли были динозавры?', 'passage': 'Физиология динозавров исторически была популярным объектом обсуждения у многих палеонтологов и стала причиной множества научных споров, особенно касательно терморегуляции и скорости метаболизма динозавров. В последнее время было найдено много новых доказательств в отношении высокого уровня организации динозавров, опровергающих традиционные представления о физиологии этих животных. Новые данные включают в себя не только свидетельства об особенностях метаболизма и терморегуляции динозавров, но и реконструкцию их дыхательной и сердечно-сосудистой систем. В ранние годы палеонтологии динозавры представлялись в качестве вялых, громоздких и неуклюжих холоднокровных рептилий. Однако, с открытием более полных скелетов динозавров в западной части США, начиная с 1870-х годов, учёные получили возможность предложить более качественные интерпретации касательно анатомии и физиологии динозавров.', 'label': True, 'idx': 696}</w:t>
      </w:r>
    </w:p>
    <w:p>
      <w:r>
        <w:t>{'question': 'Едят ли в европе рапсовое масло?', 'passage': 'Рапсовое масло — растительное масло, получаемое из черных семян рапса. До 60-х годов XX века рапсовое масло использовали только в технических целях: в текстильной и кожевенной промышленности, в мыловарении и в производстве олифы. В пищу рапсовое масло стали употреблять во второй половине XX века, после выведения новых, низкоэруковых и безуруковых селективных сортов рапса. На данный момент пищевое рапсовое масло пользуется популярностью в Европе и Северной Америке. Производится из низкоэруковых  или безэруковых  сортов рапса.', 'label': True, 'idx': 462}</w:t>
      </w:r>
    </w:p>
    <w:p>
      <w:r>
        <w:t>{'question': 'Есть ли у осы яд?', 'passage': 'Гименоптеризм  — отравление человека вследствие укусов и ужалений перепончатокрылых насекомых. Перепончатокрылые насекомые, такие как огненные муравьи, пчёлы, осы, шмели, шершни ядовиты и могут кусать и жалить человека. В США от укусов перепончатокрылых насекомых погибает вдвое больше людей, чем от укусов ядовитых змей. Чаще всего перепончатокрылые нападают на человека при угрозе гнезду, так как являются социальными животными. Часто осы, пчёлы и муравьи внедряются в жилища людей, привлекаемые продуктами питания.', 'label': True, 'idx': 605}</w:t>
      </w:r>
    </w:p>
    <w:p>
      <w:r>
        <w:t>{'question': 'Есть ли в узбекистане море?', 'passage': 'Узбекиста́н, Респу́блика Узбекиста́н  — государство, расположенное в центральной части Средней Азии. Узбекистан является нейтральным государством. Сопредельные государства: на востоке — Киргизия; на северо-востоке, севере и северо-западе — Казахстан; на юго-западе и юге — Туркмения; на юге — Афганистан и на юго-востоке — Таджикистан. Узбекистан имеет выход к Аральскому морю, однако является одной из двух стран мира, которым для выхода к Мировому океану необходимо пересечь территорию двух государств: все соседние страны также не имеют выхода к Мировому океану. В результате национально-территориального размежевания 1924 года были расформированы Хорезмская Социалистическая Советская Республика, Бухарская Социалистическая Советская Республика и на их территории, а также части территории бывшей Туркестанской АССР, входившей в состав РСФСР, были образованы две новые союзные республики — Узбекская ССР и Туркменская ССР.', 'label': True, 'idx': 262}</w:t>
      </w:r>
    </w:p>
    <w:p>
      <w:r>
        <w:t>{'question': 'Едят ли французы лягушек?', 'passage': 'В китайской кухне употребляются жареными или тушеными, с добавлением легких пряностей, подают без костей. Употребляется и в каше. Как и во Франции, лягушачьи лапки редко встречаются в меню китайских ресторанов. Однако это блюдо популярно в домашней кухне. Разведение съедобных лягушек на специальных фермах широко распространено во Вьетнаме, Индонезии и других странах Юго-Восточной Азии.', 'label': True, 'idx': 400}</w:t>
      </w:r>
    </w:p>
    <w:p>
      <w:r>
        <w:t>{'question': 'Была ли хатидже султан бездетной?', 'passage': 'Вероятно, эти версии восходят к князю Кантемиру, а за ним и к Абдуррахманy Шерефу. Имя Хатидже в связи с браком Ибрагима-паши впервые упоминается в XX веке историком Исмаилом Хаккы Узунчаршилы, однако сам автор быстро опроверг версию о браке Ибрагима и Хатидже. Трое детей, приписываемых браку Хатидже и Ибрагима, на самом деле образуются из сына Ибрагима и двух дочерей Хатидже. С уверенностью можно говорить только о наличии двух дочерей Хатидже: Ханым-султан  и Фюлане-султан. Ханым-султан покоится в тюрбе Хюррем-султан.', 'label': False, 'idx': 487}</w:t>
      </w:r>
    </w:p>
    <w:p>
      <w:r>
        <w:t>{'question': 'А была ли золотая орда?', 'passage': 'Война Тимура с Тохтамышем  — вооружённый конфликт XIV века. Битвы, прошедшие в 1391 и 1395 гг., оказали колоссальное влияние на дальнейший ход истории всего Евразийского континента. Практически все историки отмечают, что удар Тимура для Золотой Орды был роковым. В 1359—1380 годах в Золотой Орде была, выражаясь словами русских летописей, «великая замятня»: на золотоордынском престоле сменилось более 25 ханов, а многие улусы попытались стать независимыми. В 1370-х годах возвысился хан Сырдарьинского улуса Урус-хан.', 'label': True, 'idx': 168}</w:t>
      </w:r>
    </w:p>
    <w:p>
      <w:r>
        <w:t>{'question': 'Правда ли были динозавры?', 'passage': 'Эдвард Дринкер Коуп предложил, что, по крайней мере некоторые динозавры были активными и подвижными животными, как это изображено на картине двух сражающихся дриптозавров, созданной Чарльзом Р. Найтом. Параллельно развитию дарвиновского учения об эволюции, открытие археоптерикса и компсогната привело Томаса Генри Гексли к выводу, что динозавры были тесно связаны с птицами. Несмотря на эти соображения, образ динозавров как больших ящерицеподобных существ уже укоренился в культуре, и большинство аспектов их палеобиологии по прежнему интерпретировались как типично «рептильные» до конца первой половины двадцатого века. Начиная с 1960-х годов, с появлением фундаментального труда Роберта Т. Беккера «Ренессанс динозавров», представления о динозаврах и их физиологии резко изменились. Этому способствовало в том числе и открытие оперённых динозавров в раннемеловых отложениях Китая, поддерживающее связь птиц с мелкими манирапторами.', 'label': True, 'idx': 604}</w:t>
      </w:r>
    </w:p>
    <w:p>
      <w:r>
        <w:t>{'question': 'Была ли в риме череда гражданских войн?', 'passage': 'Было несколько римских гражданских войн, особенно во время поздней республики. Самой известной из них является война в 40-х годов до н. э. между Юлием Цезарем и сенаторской элитой во главе с Помпеем Великим. Период гражданских войн 133—31 до н. э. профессор СПбГУ А. Б. Егоров выделяет как один из четырёх больших системных кризисов в древнеримской истории. Конфликты, связанные с образованием республики, тесно переплетались с непрекращающимися войнами Рима с соседними народами и городами, что иногда имело решающий характер. Низложенный Тарквиний Гордый несколько раз пытался восстановить свою власть.', 'label': True, 'idx': 339}</w:t>
      </w:r>
    </w:p>
    <w:p>
      <w:r>
        <w:t>{'question': 'Состоит ли грузия в нато?', 'passage': 'Позиция США была поддержана прибалтийскими странами, Болгарией, Румынией, Польшей, Чехией, Словакией, Словенией, а также Канадой. В то же время резкое противодействие подключению Украины и Грузии к ПДПЧ оказали Германия и Франция, которых поддержали Италия, Нидерланды, Люксембург, Испания, Бельгия, Португалия. Несмотря на то, что Грузия и Украина не получили официального приглашения стать участниками ПДПЧ, им дали понять, что дорога в НАТО для них расчищена и необходимо лишь немного подождать. Главы государств и правительств стран-членов НАТО заявили в Бухаресте, что Грузия и Украина станут членами НАТО, когда будут соответствовать предъявляемым требованиям к членству в этой организации. Это решение было подтверждено на последующих встречах в верхах — в 2009 году в Страсбурге и Келе и в 2010 году в Лиссабоне.', 'label': False, 'idx': 436}</w:t>
      </w:r>
    </w:p>
    <w:p>
      <w:r>
        <w:t>{'question': 'Правда ли что единороги существуют?', 'passage': 'Единоро́г или инро́г  — мифическое существо, символизирует целомудрие, в широком смысле духовную чистоту и искания. Чаще всего его представляют в виде коня c одним рогом, выходящим изо лба. Самым ранним изображениям единорогов больше 4 тысяч лет, это самый распространённый художественный мотив индской цивилизации. Гораздо позже единороги стали появляться в мифах Западной Азии. В древней Греции и Древнем Риме считались реально существующими животными.', 'label': False, 'idx': 309}</w:t>
      </w:r>
    </w:p>
    <w:p>
      <w:r>
        <w:t>{'question': 'Входит ли рф в нато?', 'passage': 'В апреле 2015 года руководством НАТО было принято решение уменьшить численность делегаций при штаб-квартире НАТО для стран, не входящих в альянс, до 30 человек. По сообщению британской газеты Guardian, на практике это ограничение коснулось лишь России. На саммите НАТО в июле 2016 года Россия была признана основной угрозой безопасности для альянса, а её сдерживание было официально провозглашено новой миссией НАТО. С точки зрения НАТО, присоединение Крыма к России и вовлечённость России в конфликт на востоке Украины полностью изменили стратегическую ситуацию в Европе. Действия России по отношению к Украине рассматриваются как угроза восточноевропейским членам НАТО и, в частности, странам Прибалтики, где имеется значительное русскоязычное меньшинство.', 'label': False, 'idx': 530}</w:t>
      </w:r>
    </w:p>
    <w:p>
      <w:r>
        <w:t>{'question': 'Был ли завоеван афганистан?', 'passage': 'Кабулистан фактически отстоял независимость, а также ряд горных княжеств и племён центрального и восточного Афганистана остались вне границ Халифата. Западные и северные районы Афганистана закрепились в составе арабских владений, в них распространился ислам, в городах поселились арабы. Непокорённые земли Афганистана сохраняли традиционные верования, ислам стал здесь утверждаться только в IX—XII веках. Независимость Кабулистана была ликвидирована в 870-е годы Якубом ибн Лейсом из династии Саффаридов, тогда Афганистан полностью был включён в систему государств исламского мира.', 'label': True, 'idx': 778}</w:t>
      </w:r>
    </w:p>
    <w:p>
      <w:r>
        <w:t>{'question': 'Правда ли у чеченцев не было князей?', 'passage': 'Они были вызваны чеченцами и им было поручено водворить порядок. Согласно соглашению, приглашенное лицо довольствовалось номинальным княжением в селе или в обществе до тех пор, пока какой-нибудь житель не заявит о желании приглашенного стать настоящим князем. В итоге его могли выгнать ни с чем, так как условие, что он приезжает и уезжает из села на своем коне, то есть без имущества, оговаривалось сторонами заранее. Они занимались производством зерна, и овцеводством. Как сообщает участник русско-персидской войны 1796 г. и историк Семён Броневский: Чеченское княжество участвовало в поддержке Грузинского царя Теймураза, Грузинский царь Теймураз, изгнанный иранцами из Картли и Кахетии, укрепился в Тушетии, Пшавии и Хевсуретии.', 'label': False, 'idx': 139}</w:t>
      </w:r>
    </w:p>
    <w:p>
      <w:r>
        <w:t>{'question': 'Едят ли мясо жирафа?', 'passage': 'В чёрной Африке на жирафов охотились с помощью рытья ям и ловушек. Их длинные сухожилия использовались для тетивы луков и струн музыкальных инструментов, одежда из шкуры жирафа у многих народов служила символом высокого статуса. Мясо у жирафов жёсткое, но съедобное. Охота африканских племён на жирафов никогда не достигала масштабов, способных всерьёз поставить под угрозу их численность. С прибытием белых поселенцев главным мотивом охоты на жирафов стало развлечение, а численность жирафов стала резко сокращаться.', 'label': True, 'idx': 791}</w:t>
      </w:r>
    </w:p>
    <w:p>
      <w:r>
        <w:t>{'question': 'Правда ли что бабочки пьют кровь?', 'passage': 'Calyptra  — род бабочек из семейства Erebidae. Для имаго некоторых, преимущественно тропических, видов данного рода, как исключение для отряда чешуекрылых, известно питание кровью и слёзной жидкостью млекопитающих. Бабочки средних размеров, с размахом крыльев 35—72 мм. Для имаго некоторых видов рода, как исключение для отряда чешуекрылых, известно питание кровью и слёзной жидкостью млекопитающих. Например, Calyptra eustrigata, обитающая на территории от Индии до Малайзии; и Calyptra thalictri, Calyptra lata.', 'label': True, 'idx': 506}</w:t>
      </w:r>
    </w:p>
    <w:p>
      <w:r>
        <w:t>{'question': 'Существует ли в природе синий янтарь?', 'passage': 'Доминиканский янтарь — вид янтаря, обнаруживаемый в восточной части острова Гаити  в Доминиканской Республике. Доминиканский янтарь чаще бывает жёлтого цвета, а также красного, зелёного и, значительно реже, синего цвета. Синий янтарь встречается, главным образом, в шахте Пало Кемадо  к югу от La Cumbre. Все месторождения доминиканского янтаря занимают площадь около 400 км² в горах Кордильера-Септентриональ на высоте 500–1000 метров над уровнем моря. Среди крупных месторождений La Cumbre, La Toca, Palo Quemado, La Bucara, Los Cacaos, Bayaguana/Sabana de la Mar и другие.', 'label': True, 'idx': 776}</w:t>
      </w:r>
    </w:p>
    <w:p>
      <w:r>
        <w:t>{'question': 'Правда ли что шаймиев женился?', 'passage': 'Первый раз женился сразу после возвращения из армии, но брак долго не продержался. Позже женился во второй раз, от второй жены есть двое детей. Дочь Камиля в 2009 году пришла работать в АФК «Система» Владимира Евтушенкова, где за пять лет с должности бизнес-аналитика поднялась до инвестиционного директора, была членом совета директоров «ТАИФ» в 2013—2014 годах. В настоящее время она является член совета директоров железнодорожного оператора по транспортировке нефтегазовых и нефтехимических грузов «СГ-транс». Камиля Шаймиева входит в первую десятку рейтинга самых состоятельных женщин России, где занимает девятое место с состоянием в 190 млн долларов.', 'label': True, 'idx': 216}</w:t>
      </w:r>
    </w:p>
    <w:p>
      <w:r>
        <w:t>{'question': 'Есть ли в великобритании крупные учебные заведения?', 'passage': 'Би́рмингемский университе́т  — один из наиболее крупных и престижных университетов Великобритании и мира. Расположен в центральной части города Бирмингем, Англия. Входит в состав элитной группы «Рассел», а также является главным и самым старым среди «краснокирпичных университетов» Великобритании. Количество студентов превышает 30 тысяч человек, а площадь главного кампуса 330 га, благодаря чему Бирмингемский университет является самым крупным учебным заведением в центральной Англии. По состоянию на 2007 год Бирмингемский университет занимает 4 строчку в рейтинге самых востребованных среди абитуриентов университетов Великобритании со средним показателем в 9 человек на место, при том, что бюджетных мест, как и во всех ВУЗах Великобритании, в нём нет.', 'label': True, 'idx': 467}</w:t>
      </w:r>
    </w:p>
    <w:p>
      <w:r>
        <w:t>{'question': 'Вреден ли нюхательный табак?', 'passage': 'С того времени распространилось нюхание и курение. При императрице Елизавете запрещалось только нюхать в церквах, а в придворной церкви приказывалось лакеям и гайдукам, если увидят в руках табакерку, взять её, несмотря ни на какую особу, ни на ценность вещи. Теперь нюхают табак в церквах». Далее Терещенко рассуждает о вреде табака: «Нюхательный табак хотя не отравляет в такой степени, как курительный, однако он весьма вреден: лишает обоняния, вредит вкусу, производит раздражение в волосяных сосудах, образует носовое течение, умножает отделение слизи и причиняет частые насморки. От неумеренного нюхания приходит в воспаление мокротная перепонка, и она покрывается язвами, которые часто превращаются в рак.', 'label': True, 'idx': 261}</w:t>
      </w:r>
    </w:p>
    <w:p>
      <w:r>
        <w:t>{'question': 'Обошёлся ли 1848 год во франции без революций?', 'passage': 'Революция 1848 года во Франции  — буржуазно-демократическая революция во Франции, одна из европейских революций 1848—1849 гг. Задачами революции было установление гражданских прав и свобод. Вылилась 22 февраля 1848 года в отречение от престола некогда либерального короля Луи-Филиппа I и провозглашение Второй республики. В президенты нового государства был избран в дальнейшем ходе революции, после подавления социал-революционного восстания в июне 1848, племянник Наполеона Бонапарта Луи-Наполеон Бонапарт. Луи-Филипп пришёл к власти в 1830 году в ходе буржуазно-демократической Июльской революции, которая свергла реакционный режим Бурбонов в лице Карла X. Восемнадцать лет правления Луи-Филиппа  были характеризованы постепенным отходом от идей либерализма, учащающимися скандалами и возрастающей коррупцией.', 'label': False, 'idx': 93}</w:t>
      </w:r>
    </w:p>
    <w:p>
      <w:r>
        <w:t>{'question': 'Был ли юлий цезарь императором?', 'passage': 'Це́зарь — один из титулов-имён правителей Римской империи. Произошёл от когномена рода Юлиев «Caesar», носителем которого был политический деятель и полководец Римской республики Гай Юлий Цезарь. Юлий Цезарь был убит в 44 году до н. э. Его наследник, внучатый племянник Гай Октавий Фурин, по завещанию получил и имя диктатора. После своей победы в гражданской войне и установления режима принципата он именовался как Гай Юлий Цезарь Октавиан Август. Две части этого имени — Цезарь и Август — впоследствии включались в официальные имена всех римских императоров, со временем превратившись в титулы.', 'label': True, 'idx': 155}</w:t>
      </w:r>
    </w:p>
    <w:p>
      <w:r>
        <w:t>{'question': 'Вреден ли загар в солярии?', 'passage': 'Танорексия — это психологическая зависимость человека от ультрафиолетовых лучей. Этой болезни подвержены подростки 13-16 лет в странах с невысоким уровнем солнечного излучения, в основном из северной части средних широт и высоких широт. Эта проблема становится очень актуальной с учётом широкого распространения всевозможных соляриев — от стационарных профессиональных до домашних. Недавний всплеск танорексии был связан не только с распространением салонов загара, но и их стремлением привлечь клиентов с помощью соответствующей рекламы. При этом большинство дерматологов не разделяют мнения о пользе и красоте загара.', 'label': True, 'idx': 444}</w:t>
      </w:r>
    </w:p>
    <w:p>
      <w:r>
        <w:t>{'question': 'Был ли в белоруссии парад победы?', 'passage': 'В авиационной часть участвовали вертолёты и военные самолёты, начиная с тяжёлого транспортного вертолёта Ми-26 в сопровождении четырёх винтокрылых Ми-8 и заканчивая «девяткой» Су-30СМ и МиГ-29 из пилотажных групп «Русские Витязи» и «Стрижи», а также шести штурмовиков Су-25 «Грач», которые окрасили небо над Москвой дымами цветов российского флага. Длительность авиационной части составила менее 10 минут. Указом Президента Республики Беларусь № 408 от 16 октября 2018 года утверждён состав комитета по празднованию 75-й годовщины освобождения Беларуси от немецко-фашистских захватчиков и Победы советского народа в Великой Отечественной войне. Указом Президента Республики Беларусь № 134 от 2 апреля 2019 года учреждена юбилейная медаль «75 лет освобождения Беларуси от немецко-фашистских захватчиков». 9 мая 2020 года в Минске был проведён парад Победы.', 'label': True, 'idx': 174}</w:t>
      </w:r>
    </w:p>
    <w:p>
      <w:r>
        <w:t>{'question': 'Передается ли гепатит в?', 'passage': 'Гепати́т В — антропонозное вирусное заболевание, вызываемое возбудителем с выраженными гепатотропными свойствами — вирус гепатита B  из семейства гепаднавирусов. Поверхностный антиген гепатита B открыл в 1964 году американский врач и вирусолог Барух Самуэль Бламберг при изучении образцов крови австралийского аборигена, получивший в последующем за исследования гепатита B Нобелевскую премию по физиологии или медицине в 1976 году. Вирус отличается чрезвычайно высокой устойчивостью к различным физическим и химическим факторам: низким и высоким температурам, многократному замораживанию и оттаиванию, длительному воздействию кислой среды. Во внешней среде при комнатной температуре вирус гепатита B может сохраняться до нескольких недель: в пятнах крови, на лезвии бритвы, конце иглы. В сыворотке крови при температуре +30°С инфекционность вируса сохраняется в течение 6 месяцев, при температуре −20°С около 15 лет; в сухой плазме — 25 лет.', 'label': True, 'idx': 200}</w:t>
      </w:r>
    </w:p>
    <w:p>
      <w:r>
        <w:t>{'question': 'Передается ли чумка от кошки к человеку?', 'passage': 'Смертность котят при данном заболевании составляет 90 %. Для людей вирус неопасен. Вирус поражает крипты тонкого кишечника, клетки костного мозга, лимфатическую систему. Вирус парвовируса устойчив при pH 3,0-9,0, выдерживает нагревание до 60 °С в течение 1 ч, на него не действуют диэтиловый эфир, хлороформ, пепсин, трипсин. Срок жизни вируса во внешней среде достигает 1 года, в связи с чем он широко распространён в природе.', 'label': False, 'idx': 361}</w:t>
      </w:r>
    </w:p>
    <w:p>
      <w:r>
        <w:t>{'question': 'Существует ли в российской федерации своя платежная система?', 'passage': 'Рее́стр опера́торов платёжных систе́м — список операторов платёжных систем, который создаёт и ведёт Банк России в соответствии с Федеральным законом Российской Федерации от 27 июня 2011 года N161-ФЗ «О национальной платёжной системе». После 1 января 2013 года в России платёжные системы не должны функционировать, если их операторы не включены в реестр. Зарегистрированные в реестре платёжные системы обязаны выполнять установленные Банком России нормативы и условия обслуживания клиентов. По состоянию на 26.03.2020, в реестре имеется 51 запись об операторах платёжных систем, из которых действующих  — 27. Реестр не содержит записи о платёжной системе МИР и её операторе НСПК, так как они созданы в силу законодательства России.', 'label': True, 'idx': 19}</w:t>
      </w:r>
    </w:p>
    <w:p>
      <w:r>
        <w:t>{'question': 'Женщины танкисты не участвовали в вов?', 'passage': 'Александра Митрофановна Ращупкина  — советская танкистка, участница Великой Отечественной войны. В годы войны под мужским именем Александр Ращупкин служила механиком-водителем танка Т-34. Единственная в Самарской области женщина-танкист, участница Великой Отечественной войны. Родилась 1 мая 1914 года в Сыр-Дарьинске. Выросла в Узбекской ССР, освоила трактор и работала трактористом.', 'label': False, 'idx': 355}</w:t>
      </w:r>
    </w:p>
    <w:p>
      <w:r>
        <w:t>{'question': 'Разрешены ли в швеции однополые браки?', 'passage': 'С 1 ноября 2009 года Церковь Швеции регистрирует однополые браки. Это решение было принято на церковном заседании 176 голосами против 63 и 11 воздержались. Таким образом Церковь Швеции становится одной из первых церквей в мире, отходящих от понятия гетеросексуального брака как традиционного. Согласно исследованию в 2008 году, 71 % шведов считало, что однополые браки должны быть разрешены. 8 ноября 2009 года в Церкви Швеции в сан епископа Стокгольма возвели открытую лесбиянку, 55-летнюю Еву Брунне.', 'label': True, 'idx': 392}</w:t>
      </w:r>
    </w:p>
    <w:p>
      <w:r>
        <w:t>{'question': 'Входит ли хакасия в состав красноярского края?', 'passage': 'Хака́сская автономная область  — административно-территориальная единица  РСФСР, существовавшая с 20 октября 1930 года по 3 июля 1991 года. С 1934 года по 1990 год Хакасская автономная область входила в состав Красноярского края. Административный центр — село Усть-Абаканское, 30 апреля 1931 года преобразовано в город Абакан. Накануне создания ХАО численность населения составляла 112,2 тыс. чел., доля хакасов — 53 %.', 'label': False, 'idx': 213}</w:t>
      </w:r>
    </w:p>
    <w:p>
      <w:r>
        <w:t>{'question': 'Правда пандемия covid-19 началась в японии?', 'passage': 'Пандеми́я COVID-19 — пандемия коронавирусной инфекции COVID-19, вызванная коронавирусом SARS-CoV-2. Началась с обнаружения в конце декабря 2019 года в городе Ухане провинции Хубэй центрального Китая первых случаев пневмонии неизвестного происхождения у местных жителей, связанных с местным рынком животных и морепродуктов Хуанань. 31 декабря 2019 года власти Китая проинформировали о вспышке неизвестной пневмонии Всемирную организацию здравоохранения. С 22 января город Ухань был закрыт на карантин; с 24 января — прилегающие к Уханю городские округа. Вирус был зафиксирован во всех административных образованиях Китая провинциального уровня.', 'label': False, 'idx': 445}</w:t>
      </w:r>
    </w:p>
    <w:p>
      <w:r>
        <w:t>{'question': 'Разрешено ли в америке двойное гражданство?', 'passage': 'Американский гражданин, безусловно, имеет право в любой момент в порядке, предусмотренном иностранным законодательством о гражданстве, по доброй воле и по любым другим причинам отказаться от своего второго иностранного гражданства. Однако, он не обязан этого делать, хотя американское законодательство хотя и не поощряет, но признает двойное гражданство. При рассмотрении вопроса об отношении в США к двойному гражданству следует обратиться к судебной практике страны. В этой связи известный иммиграционный специалист адвокат П.С. РАБИНОВИЧ в статье «Двойное гражданство»  ссылается в качестве прецедента на решение Верховного суда США в 1952 году по делу военного преступника КАВАКИТЫ.', 'label': True, 'idx': 783}</w:t>
      </w:r>
    </w:p>
    <w:p>
      <w:r>
        <w:t>{'question': 'Состоит ли швейцария в нато?', 'passage': 'НА́ТО, Организа́ция Североатланти́ческого догово́ра, Североатлантический Альянс  — военно-политический блок, объединяющий большинство стран Европы, США и Канаду. Основан 4 апреля 1949 года в США с целью защиты Европы от советского влияния. Тогда государствами — членами НАТО стали 12 стран: США, Канада, Исландия, Великобритания, Франция, Бельгия, Нидерланды, Люксембург, Норвегия, Дания, Италия и Португалия. Это «трансатлантический форум» для проведения странами-союзниками консультаций по любым вопросам, затрагивающим жизненно важные интересы его членов, включая события, способные поставить под угрозу их безопасность. Одной из заявленных целей НАТО является обеспечение сдерживания любой формы агрессии в отношении территории любого государства — члена НАТО или защиты от неё.', 'label': False, 'idx': 38}</w:t>
      </w:r>
    </w:p>
    <w:p>
      <w:r>
        <w:t>{'question': 'Был ли локи в мстителях финал?', 'passage': 'Он пытается напасть на титана, но тот удушает его насмерть со словами «на сей раз не воскреснет», а значит Локи погиб безвозвратно. Локи появляется в этом фильме во время путешествий Мстителей во времени. В начале он появляется в Битве за Нью-Йорк. Тони Старк из настоящего пытается украсть Тессеракт, но его вырубает Халк из прошлого и Куб попадает к Локи, который телепортируется в неизвестном направлении. Также Локи появляется в Асгарде 2013 года, когда Тор и Ракета пытаются забрать Эфир.', 'label': True, 'idx': 354}</w:t>
      </w:r>
    </w:p>
    <w:p>
      <w:r>
        <w:t>{'question': 'Правда ли что листья у сельдерея несъедобны?', 'passage': 'Зелень — свежие молодые побеги растений, растущих в культивированном или свободном виде, употребляемые как в виде самостоятельного блюда, так и как приправа для различных блюд. Зелень кладут в салаты, добавляют в супы, используют как приправу при тушении мяса, с ними готовят соусы, делают пюре, едят в сыром виде. В современных русском языке и в русской кухне чаще всего под зеленью подразумеваются те зелёные травы, дикорастущие и огородные, которые являются пряностями и служат источником полезных веществ. В русской кухне есть свои приправы, например, щавель, кориандр, крапива, листья сельдерея, побеги чеснока, черемша. Народы других стран используют в качестве зелени другие травы и растения, произрастающие в данном регионе.', 'label': False, 'idx': 65}</w:t>
      </w:r>
    </w:p>
    <w:p>
      <w:r>
        <w:t>{'question': 'Был ли у гагарина брат?', 'passage': 'Князь Григорий Иванович Гагарин  — дипломат и поэт, покровитель искусств, внук С. В. Гагарина, брат С. И. Гагарина, отец художника Г. Г. Гагарина. Тайный советник. Второй сын капитана 2-го ранга князя Ивана Сергеевича Гагарина  от брака с Марией, дочерью князя А. Н. Волконского. Двоюродный брат декабриста М. М. Нарышкина, М. М. Тучковой и В. А. Мусина-Пушкина, а также многочисленных князей Гагариных — Николая Сергеевича, Сергея Сергеевича, Фёдора Фёдоровича, Веры Фёдоровны, Павла Павловича и других. Образование получил в Московском университетском благородном пансионе, который окончил с золотой медалью.', 'label': True, 'idx': 224}</w:t>
      </w:r>
    </w:p>
    <w:p>
      <w:r>
        <w:t>{'question': 'Была ли у коломбо жена?', 'passage': 'Начинал работать в полиции Нью-Йорка, затем переехал в Лос-Анджелес. У Коломбо есть жена, о которой он часто говорит, но в кадре она ни разу не появляется, дети не упоминаются. Во второй серии одиннадцатого сезона становится известно, что у него есть племянник Энди Парма, тоже полицейский, сын умершей сестры Коломбо Мэри и её мужа Дэна. В середине сериала в семье Коломбо появляется чрезвычайно ленивая и бестолковая собака породы бассет-хаунд, у которой нет клички — Коломбо зовёт собаку просто Псом и очень его любит. Коломбо ездит на маленьком, очень изношенном автомобиле Peugeot 403 с кузовом кабриолет, автомобиль часто ломается, да и водитель Коломбо неважный.', 'label': True, 'idx': 789}</w:t>
      </w:r>
    </w:p>
    <w:p>
      <w:r>
        <w:t>{'question': 'Правда ли что бананы радиоактивны?', 'passage': 'Сравнение этой активности с активностью радиоизотопов, содержащейся в банане, позволяет интуитивно оценить степень радиоактивной опасности таких утечек, хотя из-за разных дозовых коэффициентов радиоактивных изотопов, такое сравнение малопригодно для оценки действительного уровня риска. Средний банан содержит около 0,42 грамма калия. Радиоизотопы, содержащиеся в бананах, имеют активность 3520 пикокюри на килограмм веса  или примерно 520 пикокюри  в 150-граммовом банане. Эквивалентная доза в 365 бананах  составляет 3,6 миллибэра или 36 микрозивертов. Радиоактивность бананов неоднократно вызывала ложные срабатывания детекторов ионизирующей радиации, используемых для предотвращения незаконного ввоза радиоактивных материалов в США.', 'label': True, 'idx': 384}</w:t>
      </w:r>
    </w:p>
    <w:p>
      <w:r>
        <w:t>{'question': 'Входит ли гибралтар в ес?', 'passage': 'Гибралта́р  — заморская территория Великобритании, оспариваемая Испанией, на юге Пиренейского полуострова, включающая Гибралтарскую скалу и песчаный перешеек, соединяющий скалу с Пиренейским полуостровом. Занимает стратегическую позицию над Гибралтарским проливом, соединяющим Средиземное море с Атлантическим океаном. Военно-морская база НАТО. Гибралтар являлся членом Европейского союза через членство Великобритании. В 1973 году Великобритания присоединилась к ЕС вместе с Гибралтаром  в соответствии со статьёй 299  Договора о Европейском сообществе.', 'label': True, 'idx': 159}</w:t>
      </w:r>
    </w:p>
    <w:p>
      <w:r>
        <w:t>{'question': 'Запрещено ли в японии есть палочками?', 'passage': 'Япо́нская ку́хня — национальная кухня японцев. Отличается предпочтением натуральных, минимально обработанных продуктов, широким применением морепродуктов, сезонностью, характерными блюдами, специфическими правилами оформления блюд, сервировкой, застольным этикетом. Блюда японской кухни, как правило, являются ключевой достопримечательностью для туристов из других стран. Классический формат неформального приёма пищи — рис, суп и несколько гарниров: рыба, соления и овощи. Все эти блюда подаются в небольших мисках, откуда их едят палочками.', 'label': False, 'idx': 379}</w:t>
      </w:r>
    </w:p>
    <w:p>
      <w:r>
        <w:t>{'question': 'Были ли монголы в японии?', 'passage': 'Хубилай хотел предпринять третье нападение и даже дал приказ на постройку 500 новых кораблей, но китайцы и советники хана были против таких расходов и в 1286 году  хан был вынужден отказаться от этой идеи. Монгольские вторжения, единственный за века значительный внешний конфликт, затронувший территорию Японии, сыграли важную роль в становлении национального самосознания японцев. Именно к этим событиям относится создание флага Японии, который, по легенде, передал сёгунату буддийский патриарх Нитирэн. В Японии существует мнение, что два поражения без боя остановили монголов. С националистической точки зрения, таким образом боги Японии защитили её от врага.', 'label': True, 'idx': 28}</w:t>
      </w:r>
    </w:p>
    <w:p>
      <w:r>
        <w:t>{'question': 'Вреден ли молочай в доме?', 'passage': 'Подлежат охране и все суккулентные молочаи острова Мадагаскар. Находится на первом трофическом уровне. Среди животных, питающихся молочаем, одно из самых известных — бражник молочайный  — бабочка из семейства бражников. Млечный сок всех молочаев имеет чрезвычайно острые свойства, а потому все молочаи более или менее ядовиты, скот их избегает. Некоторые молочаи, например, молочай Вальдштейна, являются злостными сорняками.', 'label': True, 'idx': 135}</w:t>
      </w:r>
    </w:p>
    <w:p>
      <w:r>
        <w:t>{'question': 'Состоит ли россия в вто?', 'passage': 'Переговоры о присоединении России к Всемирной торговой организации велись 18 лет, с 1993 года по 2011 год. Россия стала членом ВТО 22 августа 2012 года. Присоединение РФ к ВТО вызывает противоположные точки зрения. Членами Всемирной торговой организации являются уже 164 страны мира, и в ближайшие годы их число будет увеличиваться. Это означает, что практически всякое государство, претендующее на создание современной, эффективной экономики и равноправное участие в мировой торговле, стремится стать членом ВТО.', 'label': True, 'idx': 581}</w:t>
      </w:r>
    </w:p>
    <w:p>
      <w:r>
        <w:t>{'question': 'Есть ли у осьминога глаза?', 'passage': 'Глаза большие, с хрусталиком, похожим на человеческий. Зрачок прямоугольный. Осьминоги способны воспринимать звук, в том числе инфразвук. На каждой «руке» расположено до десяти тысяч вкусовых рецепторов, определяющих съедобность или несъедобность предмета. В 2015 году было объявлено о расшифровке генома осьминога Octopus bimaculoides.', 'label': True, 'idx': 258}</w:t>
      </w:r>
    </w:p>
    <w:p>
      <w:r>
        <w:t>{'question': 'Был ли у петра 1 брат?', 'passage': 'Иоа́нн  V Алексе́евич  — русский царь в 1682—1696 годах из династии Романовых. Сын царя Алексея Михайловича Тишайшего и царицы Марии Ильиничны Милославской. Старший единокровный брат и соправитель Петра I. Отец Анны Иоанновны, Императрицы Всероссийской. Когда в 1682 году его старший брат, царь Фёдор Алексеевич, умер, не оставив наследника, 15-летний Иван Алексеевич, как следующий по старшинству, должен был наследовать престол. Иван Алексеевич был с детства болезненным и неспособным к управлению страной.', 'label': True, 'idx': 219}</w:t>
      </w:r>
    </w:p>
    <w:p>
      <w:r>
        <w:t>{'question': 'Успокаивают ли человека укусы клопов?', 'passage': 'Интенсивность заражения патогенными клопами демонстрирует тенденцию к росту. Наносимые C. lectularius укусы вызывают образование волдырей, расчёсов, крапивницу, возникает аллергия, обширный плотный отёк, зуд, гиперемия, локальная гипертермия, могут появляться сыпь, отёк Квинке и бронхоспазм. Укусы мешают сну и вызывают раздражительность. В редких случаях наблюдаются потеря сознания, отёк век, языка, гортани, развивается анафилактический шок. Реакция зависит от чувствительности больного и численности паразитов.', 'label': False, 'idx': 293}</w:t>
      </w:r>
    </w:p>
    <w:p>
      <w:r>
        <w:t>{'question': 'Есть ли у скумбрии чешуя?', 'passage': 'Атлантическая скумбрия  — рыба семейства скумбриевых отряда скумбриеобразных. Максимальная длина тела — 60 см, средняя — 30 см. Тело веретёнообразное, покрыто мелкой циклоидной чешуёй. Спина сине-зелёная, со множеством чёрных, слабо изогнутых полосок. Нижняя часть тела и брюхо белые.', 'label': True, 'idx': 768}</w:t>
      </w:r>
    </w:p>
    <w:p>
      <w:r>
        <w:t>{'question': 'Состояла ли театральная труппа ширая только из крепостных?', 'passage': 'Считается, что сезон 1806 года в первом Городском театре открыла крепостная труппа отставного полковника Дмитрия Ивановича Ширая, владельца имения Спиридонова Буда в Черниговской губернии. В 1805 году Д. И. Ширай приобрёл участок на склоне горы напротив театра, обустроил здесь усадьбу, в главном корпусе которой также работал театр. В труппе Д. Ширая участвовали около 200 артистов и музыкантов, среди которых были как крепостные, так и вольноотпущенные. В Городских театрах выступали польские, польско-украинские и русско-украинские труппы — А. Ленкавского, Лотоцкого, Жолкевского, П. Рекановского, И. Ф. Штейна, Л. Ю. Млотковского. Они давали спектакли обычно на польском языке, реже на русском и украинском.', 'label': False, 'idx': 663}</w:t>
      </w:r>
    </w:p>
    <w:p>
      <w:r>
        <w:t>{'question': 'Правда ли что белые кошки с голубыми глазами глухие?', 'passage': 'Некоторые белые кошки страдают нарушением слуха, вызванным дегенерацией внутреннего уха. Это состояние часто сопровождается голубым цветом радужной оболочки глаз. Глухота может быть на оба уха или односторонней. У белых кошек могут быть голубые, жёлтые, зелёные или оранжевые глаза. Было установлено, что у полностью белых кошек с глазами разного цвета глухота бывает обычно в ухе, расположенном со стороны голубого глаза.', 'label': True, 'idx': 75}</w:t>
      </w:r>
    </w:p>
    <w:p>
      <w:r>
        <w:t>{'question': 'Есть ли у птиц обоняние?', 'passage': 'Нос — орган для распознавания запахов. Часть лица  или морды, участвующая в дыхании, обонянии, добыче корма и общении. У птиц нос совмещён с клювом, на верхней поверхности которого есть ноздри. У амфибий и двоякодышащих ноздри открываются в небольшие мешочки, которые, в свою очередь, сообщаются с ротовой полостью через хоаны. В этих мешочках содержится небольшое количество обонятельного эпителия.', 'label': True, 'idx': 576}</w:t>
      </w:r>
    </w:p>
    <w:p>
      <w:r>
        <w:t>{'question': 'Был ли в россии парад?', 'passage': 'Гей-парады  или гей-прайды  являются публичными массовыми выступлениями в поддержку толерантного отношения к геям, лесбиянкам, бисексуалам и трансгендерам, а также прав человека и гражданского равноправия для всех людей вне зависимости от сексуальной ориентации и гендерной идентичности. В России гей-парадами принято называть любые публичные мероприятия геев и лесбиянок, даже если организаторы сами не называют свои акции «парадом». Гей-парадами считают как собственно правозащитные общественно-политические акции движения гей-прайда, так и другие публичные общественные мероприятия ЛГБТ-сообщества, а иногда даже просто развлекательные шоу и мероприятия. Несмотря на значительные различия в форме проведения, характере и целях этих мероприятий, нередко все они в равной степени прессой и властями именуются «гей-парадами», зачастую вопреки заявлениям самих организаторов и участников. Оживлённые дискуссии со стороны представителей власти, прессы, общества в целом, а также внимание мировой общественности вызвали правозащитные акции Московского гей-прайда, которые с мая 2006 года ежегодно проводятся в Москве правозащитным проектом GayRussia.Ru.', 'label': True, 'idx': 220}</w:t>
      </w:r>
    </w:p>
    <w:p>
      <w:r>
        <w:t>{'question': 'Правда ли что в средневековье не было школ?', 'passage': 'Университе́т  — учебная корпорация Средних веков. Возникновение и распространение университетов впервые происходило во время возрождения двенадцатого века. Основной функцией корпорации было присуждение учёных степеней, важнейшей из которых была licentia ubique docendi — «право преподавания повсюду». Это отличало университет как высшую школу: присуждённая степень признавалась по всей Европе, гарантом чего выступала папская или императорская власть. Это делало университеты важнейшими сторонниками сохранения европейского единства.', 'label': False, 'idx': 112}</w:t>
      </w:r>
    </w:p>
    <w:p>
      <w:r>
        <w:t>{'question': 'Вреден ли этанол в лекарствах?', 'passage': 'В результате происходит накопление жира  в гепатоцитах. Немаловажную роль в этом процессе играет и кишечная микрофлора, которая может способствовать накоплению жира печеночными клетками даже у людей, не страдающими ожирением. На экспериментальных животных со стерильным кишечником или с медикаментозным подавлением кишечной флоры было показано значительное снижение гепатотоксического действия алкоголя вследствие понижения фактора некроза опухоли. Этанол является гемолитическим ядом. Поэтому этанол в высоких концентрациях, попадая в кровь, может разрушать эритроциты, что может привести к токсической гемолитической анемии.', 'label': True, 'idx': 107}</w:t>
      </w:r>
    </w:p>
    <w:p>
      <w:r>
        <w:t>{'question': 'Вредна ли анестезия при лечении зубов?', 'passage': 'Паралич дыхательных мышц, остановка дыхания, блок моторный и чувствительный, респираторный паралич. В Кокрейновском обзоре 2009 года показано, что лидокаин с большей вероятностью вызывает временные неврологические симптомы, чем бупивакаин, прилокаин и прокаин. Снижение артериального давления, коллапс, тахикардия — при введении с вазоконстриктором, периферическая вазодилатация, брадикардия. При анестезиях — непроизвольное мочеиспускание. Тошнота, рвота.', 'label': False, 'idx': 412}</w:t>
      </w:r>
    </w:p>
    <w:p>
      <w:r>
        <w:t>{'question': 'Передаются ли вши в бассейне?', 'passage': 'Фтириаз  — энтомоз, паразитарное венерическое заболевание кожи, вызываемое лобковой вошью. Возбудитель — лобковая вошь Phthirus pubis. Размеры самца около 1 мм, самки — 1,5 мм. Питается паразит кровью человека, часто с небольшими перерывами, объём разового кровососания составляет 0,1 мл, продолжительность голодания — до 12 часов. Лобковая вошь может передаваться от больного партнёра здоровому, перебираясь по лобковым волосам во время полового контакта.', 'label': True, 'idx': 79}</w:t>
      </w:r>
    </w:p>
    <w:p>
      <w:r>
        <w:t>{'question': 'Действительно ли в ссср не было ни одного ломбарда?', 'passage': 'Описания ювелирных украшений были разосланы в ломбарды и ювелирные мастерские ряда городов СССР. Перстень одной из жертв преступник отдал своему знакомому. Тот пришёл с кольцом в одну из ювелирных мастерских Курска, где оно было опознано. Знакомый преступника сказал оперативникам, кто дал ему кольцо. В доме матери Нагиева был проведён обыск, в ходе которого была найдена его записная книжка с адресами в разных населённых пунктах СССР.', 'label': False, 'idx': 11}</w:t>
      </w:r>
    </w:p>
    <w:p>
      <w:r>
        <w:t>{'question': 'Вредна ли лазерная эпиляция?', 'passage': 'Именно высокая плотность энергии и может вызвать ожоги и другие повреждения. На значительном расстоянии лазерный луч также может представлять опасность, ввиду того, что расходимость сравнима с дифракционной расходимостью при заданной апертуре. Поэтому высокая плотность энергии сохраняется на значительном расстоянии. Лабораторные лазерные установки могут иметь среднюю мощность, доходящую до десятков и сотен ватт. При работе с такими установками требуется строжайшее соблюдение техники безопасности и специальная подготовка персонала.', 'label': True, 'idx': 283}</w:t>
      </w:r>
    </w:p>
    <w:p>
      <w:r>
        <w:t>{'question': 'Правда ли что нигде в европе не едят котов?', 'passage': 'Так как в подобных заведениях не соблюдаются гигиенические нормы и практически невозможно установить происхождение мяса, в Бразилии зачастую их продукцию в шутку называют «churrasco de gato» — кошачье барбекю. Считается, что жители города Виченца в Северной Италии едят кошек, хотя последний факт этого имел место несколько десятилетий тому назад. В феврале 2010 года известный итальянский гурман был раскритикован в телевизионном шоу за то, что рассказал о недавних случаях употребления в пищу кошачьей тушёнки в итальянской области Тоскана. Севернее — в Швейцарии — также существует традиция поедания кошек местными жителями. Хотя данное явление отрицается либо замалчивается, тем не менее, многие организации и активисты ведут борьбу за запрет подобной кулинарной практики.', 'label': False, 'idx': 563}</w:t>
      </w:r>
    </w:p>
    <w:p>
      <w:r>
        <w:t>{'question': 'Правда ли что родинки это раковые клетки?', 'passage': 'Мелано́ма  — злокачественная опухоль, развивающаяся из меланоцитов — пигментных клеток, продуцирующих меланины. Наряду с плоскоклеточным и базальноклеточным раком кожи относится к злокачественным опухолям кожи. Преимущественно локализуется в коже, реже — сетчатке глаза, слизистых оболочках. Одна из наиболее опасных злокачественных опухолей человека, часто рецидивирующая и метастазирующая лимфогенным и гематогенным путём почти во все органы. Особенностью является слабая ответная реакция организма или её отсутствие, из-за чего меланома зачастую стремительно прогрессирует.', 'label': False, 'idx': 196}</w:t>
      </w:r>
    </w:p>
    <w:p>
      <w:r>
        <w:t>{'question': 'А была ли молодая гвардия?', 'passage': 'Именно он, а не Олег Кошевой, согласно выводам комиссии, стал комиссаром подпольной организации. Участников «Молодой гвардии» было едва ли не вдвое больше, чем признавалось позднее компетентными органами. Воевали ребята по-партизански, рискованно, неся большие потери, и это, как было отмечено на пресс-конференции, в конечном счете привело к провалу организации. Сайт «Молодая гвардия» приводит массу интересных материалов, документов и свидетельских показаний, в том числе оставшихся в живых людей-прототипов фадеевских персонажей, с целью выяснения действительной роли в событиях многих людей, которые были описаны в книге как предатели, и того, кто на самом деле руководил организацией. «Молодая гвардия»  Последняя исповедь — фильм 2006 года Молодая гвардия  — 2015 год Музей «Молодая гвардия»', 'label': True, 'idx': 729}</w:t>
      </w:r>
    </w:p>
    <w:p>
      <w:r>
        <w:t>{'question': 'Правда ли виноградные листья в долме несъедобны?', 'passage': 'Подливку готовят из бульона, в котором варилась долма, и приправ. Приправы, а следовательно, и вкус подливки, как правило, должны быть кислыми или кисло-сладкими. Состав ереванской толмы: баранина — 170 г, рис — 20 г, лук репчатый — 20 г, зелень — 15 г, перец чёрный, листья виноградные  — 120 г, чеснок — 0,3 г, мацун — 50 г, соль. В Азербайджане для приготовления долмы, кроме молодых виноградных листьев особых сортов винограда  и капусты, в отдельных регионах  используются листья инжира, айвы и некоторых других произрастающих здесь деревьев. Эти листья в процессе приготовления трансформируются в нежную и ароматную хрустящую корочку.', 'label': False, 'idx': 672}</w:t>
      </w:r>
    </w:p>
    <w:p>
      <w:r>
        <w:t>{'question': 'Едят ли в израиле свинину?', 'passage': 'В основе законов кашрута лежат заповеди Торы, а также дополнительные правила, установленные еврейскими религиозными авторитетами. Запрещено употреблять в пищу: свинину, конину и ослятину, верблюжатину, зайчатину и крольчатину, слонину и другие разновидности мяса. Запретны для иудеев практически все морепродукты, кроме рыбы, имеющей чешую и плавники. Законы иудаизма запрещают употреблять в пищу мясо, отрезанное от живого животного, однако этот запрет касается лишь наземных животных и птиц, а рыбу  в принципе можно есть живой. Очень строго соблюдается запрет на смешение либо взаимодействие при готовке и употреблении мяса  и молока и их производных.', 'label': False, 'idx': 554}</w:t>
      </w:r>
    </w:p>
    <w:p>
      <w:r>
        <w:t>{'question': 'Правда ли у животных нет групп крови?', 'passage': 'Группа крови АВ самая редкая, она встречается у 1 % всех домашних кошек и поэтому остаётся малоизученной, однако учёным удалось установить, что АВ по своему происхождению не связана с группами крови А и В. Механизм лакания жидкости кошкой состоит в том, что её язык вытягивается со скоростью 1 м/с, подгибается вниз и касается поверхности жидкости, но, в отличие от лакания собак, не проникает в неё. Затем язык устремляется вверх и увлекает за собой столбик жидкости. Кошка заглатывает жидкость в тот момент, когда вертикальная составляющая скорости жидкости замедляется гравитацией и становится равной нулю. В этот момент челюсти кошки смыкаются, и жидкость проглатывается. Этот процесс повторяется с периодичностью 4 раза в секунду.', 'label': False, 'idx': 552}</w:t>
      </w:r>
    </w:p>
    <w:p>
      <w:r>
        <w:t>{'question': 'Едят ли грузины свинину?', 'passage': 'Со времён Османской империи в аджарский диалект проникли слова из южно-грузинских  и старотурецкого языков. Аджарская музыка — одна из многочисленных ветвей грузинской музыкальной культуры, составная часть музыки гурийско-аджарского региона. Аджарская кухня во многом схожа с грузинской, но в ней всё же есть несколько отличительных черт. В Аджарии предпочитают использовать для приготовления блюд птицу. Также не используют для приготовления блюд свинину.', 'label': True, 'idx': 12}</w:t>
      </w:r>
    </w:p>
    <w:p>
      <w:r>
        <w:t>{'question': 'Был яков у бунина очень нервен?', 'passage': '— И этот вопрос, я полагаю, лучше для вас же самих не разбирать в подробности. Вы, чай, слыхали о снохачах? А также в повести И. А. Бунина «Деревня» : Был Яков, как многие мужики, очень нервен и особенно тогда, когда доходило дело до его семьи, хозяйства. Был очень скрытен, но тут нервность одолевала, хотя изобличала ее только отрывистая, дрожащая речь. И, чтобы уже совсем растревожить его, Тихон Ильич участливо спрашивал: — Не радует?', 'label': True, 'idx': 603}</w:t>
      </w:r>
    </w:p>
    <w:p>
      <w:r>
        <w:t>{'question': 'Входит ли англия в европейский союз?', 'passage': 'Выход Великобритании из Европейского союза, сокращённо бре́ксит  + exit ; /ˈbrɛksɪt, ˈbrɛɡzɪt/) — прекращение членства Великобритании в Европейском Союзе и связанная с ним процедура. Великобритания покинула Европейский союз 31 января 2020 года в 23:00 по Лондону. Основанием для выхода послужил результат консультативного референдума 23 июня 2016 года, когда 51,9 % проголосовавших поддержали выход Великобритании из Европейского союза. Великобритания присоединилась к Европейским сообществам, ставшим основой для будущего Европейского союза, 1 января 1973 года и подтвердила это членство по итогам референдума 1975 года. В то время, как в 1970-х и 1980-х годах выхода из Европейских сообществ требовали политические левые, к 2010-м годам выход из ЕС стал главной политической целью консервативной оппозиции — националистов и евроскептиков.', 'label': False, 'idx': 662}</w:t>
      </w:r>
    </w:p>
    <w:p>
      <w:r>
        <w:t>{'question': 'Был ли осман бездетным?', 'passage': 'Рабия́ Бала́-хату́н  — жена первого правителя Османского Государства Османа I. Рабия Бала была дочерью знаменитого праведника Шейха Эдебали и считается матерью Алаэддина-паши. Колин Имбер считал, что сына с именем «Алаэддин-паша» у Османа не было. Имбер указывал, что впервые упоминается сын Османа, не являющийся Орханом, у Оруджа и в Анонимной хронике. Они же позаимствовали рассказ в несохранившейся хронике, написанной в 1422/23 году. Однако все эти хроники называли второго сына Османа «Али-паша».', 'label': False, 'idx': 162}</w:t>
      </w:r>
    </w:p>
    <w:p>
      <w:r>
        <w:t>{'question': 'Был ли у евы пупок?', 'passage': 'А́дам и Хавва́, в исламе — первые люди на земле, предки всего человечества. Персонажи Корана и исламских преданий. Отождествляются с библейскими Адамом и Евой. Сначала Аллах создал Адама из глины, а затем из левого ребра создал его жену Хавву. За то, что они ослушались и поели плоды с запретного дерева, они были низвергнуты с небес на землю.', 'label': False, 'idx': 74}</w:t>
      </w:r>
    </w:p>
    <w:p>
      <w:r>
        <w:t>{'question': 'Едят ли утиные яйца?', 'passage': '«Столетнее яйцо»  — популярная закуска китайской кухни; представляет собой яйцо, выдержанное несколько месяцев в специальной смеси без доступа воздуха. Вероятно, прообразом «столетних яиц» послужили яйца, которые в целях длительного хранения засыпали щелочной глиной. Для приготовления «столетних яиц» используются, как правило, утиные или куриные яйца, иногда также используются и перепелиные. Существует целый ряд вариантов их приготовления, но все они сводятся к тому, чтобы погрузить яйца в среду с сильно щелочной реакцией и полностью изолировать от поступления воздуха. Свежие утиные, куриные или перепелиные яйца обмазывают смесью из чая, извести, соли, золы и глины, после чего закатывают в рисовую шелуху и солому, помещают в корзины и закапывают в землю.', 'label': True, 'idx': 692}</w:t>
      </w:r>
    </w:p>
    <w:p>
      <w:r>
        <w:t>{'question': 'Были ли монголы в японии?', 'passage': 'Попытки завоевания Японии монголами  были предприняты Монгольской империей Хубилая, внука Чингисхана, дважды: в 1274 и 1281 годах. Оба раза в короткие сроки создавались мощные флоты вторжения, второй из которых был самым большим в истории человечества до операции «Оверлорд» Второй мировой войны. Однако, имевшие мало опыта в мореплавании, навигации и морских сражениях, а также недостаточно знавшие технологию судостроительства, армады континентальной империи оба раза были разметены как, в небольшой мере, более манёвренным японским флотом и оборонительными силами, так и, в основном, сильным ветром. Вторжение провалилось из-за природных явлений. По легенде, сильнейшие тайфуны, возникшие во время высадки захватчиков на Японские острова и уничтожившие большинство кораблей, были названы японскими историками «камикадзе», что значит «божественный ветер», давая понять, что это божественная помощь японскому народу.', 'label': True, 'idx': 553}</w:t>
      </w:r>
    </w:p>
    <w:p>
      <w:r>
        <w:t>{'question': 'Вреден ли глютен в овсянке?', 'passage': 'Пророщенные зерна этих культур также должны быть исключены. Овес обеспечивает безглютеновую диету, если он очищен и не смешан с другим зерном, он может безопасно употребляться в пищу более чем 95 % пациентов. Было признано, что чистый овес может быть даже полезен для лиц с целиакией, поскольку его приятные вкусовые свойства и высокая пищевая ценность могут улучшить соблюдение пациентами диеты и приверженность схеме лечения. Обычное мясо, рыба, рис, фрукты и овощи не содержат глютена. Наименование продуктов, которые безопасны для употребления и тех, которые нельзя употреблять, можно найти в Интернете.', 'label': False, 'idx': 733}</w:t>
      </w:r>
    </w:p>
    <w:p>
      <w:r>
        <w:t>{'question': 'Был ли у сталина приемный сын?', 'passage': 'В списке представлены потомки И. В. Сталина, в том числе его приёмный сын и приёмные дети сыновей. Джугашвили, Яков Иосифович  — старший сын Сталина Джугашвили, Елена Яковлевна  — внучка Сталина. Джугашвили, Евгений Яковлевич  — внук Сталина. В 2015 году опубликовал книгу своих воспоминаний «Мой дед Сталин. „Он — святой!“», в которой рассказывает о своём происхождении и причинах лживых утверждений в его адрес некоторых родственников И. В. Сталина.', 'label': True, 'idx': 263}</w:t>
      </w:r>
    </w:p>
    <w:p>
      <w:r>
        <w:t>{'question': 'Живет ли вирус в мертвом организме?', 'passage': 'Д’Эрелль сделал точные разведения суспензии этих вирусов и установил наибольшее разведение, при котором не все бактерии погибают, но тем не менее образуются отдельные области с мёртвыми клетками. Подсчитав число таких областей и учитывая коэффициент разведения, он определил число вирусных частиц в первоначальной суспензии. Фаги были объявлены потенциальным средством от болезней, таких как тиф и холера, однако это было забыто в связи с открытием уникальных свойств пенициллина. Изучение фагов дало информацию о явлении «включения» и «выключения» генов, а также позволило использовать их для введения в бактериальный геном чужеродных генов. К концу XIX века было известно, что вирусы обладают инфекционными свойствами, способны проходить через фильтры и нуждаются в живом хозяине для размножения.', 'label': False, 'idx': 365}</w:t>
      </w:r>
    </w:p>
    <w:p>
      <w:r>
        <w:t>{'question': 'Бывает ли аллергия на презервативы?', 'passage': 'Женский презерватив  представляет собой вставляемую во влагалище трубку из полиуретана или подобного эластичного материала диаметром около 8 см и длиной около 18 см с более жёсткими кольцами на обоих концах презерватива, одно из которых вводится во влагалище подобно диафрагме, а второе остаётся снаружи. Использование женского презерватива не зависит от того, насколько эрегирован половой член. Из-за отсутствия данных нельзя однозначно сказать, насколько хорошо может защитить женский презерватив от беременности. Для модели из полиуретана индекс Перля задан от 5 до 25, что приблизительно соответствует обычному презервативу. Может быть использован людьми, имеющими аллергию на латекс, так как изготовляется также из полиуретана.', 'label': True, 'idx': 588}</w:t>
      </w:r>
    </w:p>
    <w:p>
      <w:r>
        <w:t>{'question': 'Была ли в ссср религия?', 'passage': 'Религия в СССР — положение религии и конфессиональных групп в РСФСР и СССР. Атеизм, как отрицающее религию мировоззрение, не будучи формально провозглашённым в СССР элементом государственной идеологии, активно поддерживался партийными и государственными органами до 1988 года, когда произошла политическая и идеологическая либерализация режима, а также праздновалось Тысячелетие крещения Руси. Известно высказывание Ленина о борьбе с религией: «Мы дoлжны бoроться с религией. Это — азбука всего материализма и, следовательно, марксизма. Но марксизм не есть материализм, остановившийся на азбуке.', 'label': True, 'idx': 291}</w:t>
      </w:r>
    </w:p>
    <w:p>
      <w:r>
        <w:t>{'question': 'Была ли осетия в составе грузии?', 'passage': 'Согласно принятому 10 мая 2007 года закону «О создании соответствующих условий для урегулирования конфликта в бывшей Юго-Осетинской автономной области» на территории бывшей ЮОАО, контролировавшихся на тот момент Грузией, создавалась временная административная единица. После войны 2008 года временная администрация существовала лишь формально, из-за чего в 2015 году предлагалось её упразднить. В 1922—1990 годах Южная Осетия являлась автономной областью в составе Грузинской ССР. Правительство Южной Осетии в административно-территориальном отношении рассматривает территорию республики как разделённую на 4 района: Цхинвальский, Ленингорский, Знаурский и Дзауский. Верховным советом Грузии её территория была разделена между несколькими административными районами: Ахалгорским, Горийским, Джавским, Карельским, Онским и Сачхерским.', 'label': True, 'idx': 511}</w:t>
      </w:r>
    </w:p>
    <w:p>
      <w:r>
        <w:t>{'question': 'Состоит ли россия в опек?', 'passage': 'Организа́ция стран — экспортёров не́фти  — международная межправительственная организация, созданная нефтедобывающими странами в целях контроля квот добычи на нефть. Часто рассматривается как картель. По состоянию на март 2020 г. в состав ОПЕК входят 13 стран: Алжир, Ангола, Венесуэла, Габон, Иран, Ирак, Конго, Кувейт, Ливия, Объединённые Арабские Эмираты, Нигерия, Саудовская Аравия, Экваториальная Гвинея. Штаб-квартира расположена в Вене. Генеральный секретарь  — Мохаммед Баркиндо.', 'label': False, 'idx': 362}</w:t>
      </w:r>
    </w:p>
    <w:p>
      <w:r>
        <w:t>{'question': 'Хабиба никто никогда не побеждал?', 'passage': 'В первом чемпионате он победил в категории до 74 кг, а во втором — до 82 кг. В ноябре 2009 года Хабиб стал чемпионом России. Случались у него и поражения. Он стал вторым на Кубке мира среди любительских клубов в 2010 году в категории до 82 кг, проиграв Магомеду Алинчиеву. Также в интернете есть видео, где Нурмагомедов проигрывает своему земляку Магомеду Ибрагимову.', 'label': False, 'idx': 146}</w:t>
      </w:r>
    </w:p>
    <w:p>
      <w:r>
        <w:t>{'question': 'Правда ли знаки зодиака движутся?', 'passage': 'За эти тысячелетия из-за предварения равноденствий знаки зодиака  сместились от реальных созвездий  почти на целый знак — примерно на 24°. В древности, когда сформировалась эта система, понятие созвездия не было четко определено, и фактически созвездиями признавались культурно выделяемые астеризмы. В конце 1920-х годов Международный астрономический союз  пересмотрел понятие созвездия, определив его как участок небесной сферы между границами, проведёнными по небесным параллелям и меридианам. Полный список из 88 созвездий и точная схема границ между ними были утверждены в 1931 году. Тогда оказалось, что линия эклиптики пересекает небольшой участок неба, отнесённый к созвездию Змееносца.', 'label': True, 'idx': 681}</w:t>
      </w:r>
    </w:p>
    <w:p>
      <w:r>
        <w:t>{'question': 'Является ли целью нато агрессия в отношении государств членов нато?', 'passage': 'НА́ТО, Организа́ция Североатланти́ческого догово́ра, Североатлантический Альянс  — военно-политический блок, объединяющий большинство стран Европы, США и Канаду. Основан 4 апреля 1949 года в США с целью защиты Европы от советского влияния. Тогда государствами — членами НАТО стали 12 стран: США, Канада, Исландия, Великобритания, Франция, Бельгия, Нидерланды, Люксембург, Норвегия, Дания, Италия и Португалия. Это «трансатлантический форум» для проведения странами-союзниками консультаций по любым вопросам, затрагивающим жизненно важные интересы его членов, включая события, способные поставить под угрозу их безопасность. Одной из заявленных целей НАТО является обеспечение сдерживания любой формы агрессии в отношении территории любого государства — члена НАТО или защиты от неё.', 'label': False, 'idx': 318}</w:t>
      </w:r>
    </w:p>
    <w:p>
      <w:r>
        <w:t>{'question': 'Правда лазерная эпиляция удаляет волосы навсегда?', 'passage': 'После окончания курса процедур, волос перестает расти совсем. Поддерживающие процедуры необходимо делать 1-2 раза в 1-2 года. На сегодняшний день, это один из самых эффективных и результативных способов решения вопросов роста нежелательных волос. Лазерная эпиляция является эстетической медицинской процедурой и решение о проведении её как правило принимает пациент самостоятельно. Однако, существуют индивидуальные случаи, когда именно этот способ эпиляции может быть единственно применимым  для борьбы с лишними волосами.', 'label': True, 'idx': 33}</w:t>
      </w:r>
    </w:p>
    <w:p>
      <w:r>
        <w:t>{'question': 'Существует ли билл шифр?', 'passage': 'Билл Шифр  — древний могущественный демон из другой плоскости бытия, желающий проникнуть в мир людей. Главный антагонист сериала. Семья Но́ртвест  — самая популярная и богатая семья в Гравити Фолз. Семья состоит из Престона, его жены Присциллы  и их дочери Пасифики. Ро́бби  — местный подросток, главный соперник Диппера за внимание к Венди.', 'label': False, 'idx': 666}</w:t>
      </w:r>
    </w:p>
    <w:p>
      <w:r>
        <w:t>{'question': 'Правда ли что добро побеждает зло?', 'passage': 'Смирение — это мир с Богом в любых, самых крайних обстоятельствах, смиренный человек — это тот, кто всегда побеждает зло, но только добром, по слову Апостола Павла «Побеждайте зло добром». Поэтому, когда мы защищаем ближнего, то есть творим добро, мы побеждаем зло — добром. Смирение по отношению к самому себе — человек, обладающий смирением по отношению к самому себе, не смотрит за недостатками других, зато прекрасно видит собственные. Более того, в любом конфликте, если он действительно виноват, он винит только себя, и на любое справедливое обвинение или даже оскорбление, вызванное его действием, в свой адрес, такой человек готов произнести искреннее: «прости». Вся святоотеческая литература говорит о том, что без смирения не может быть совершено доброе дело, а многие святые говорили, что можно не иметь никакой другой добродетели, кроме смирения, и все равно оказаться рядом с Богом.', 'label': True, 'idx': 115}</w:t>
      </w:r>
    </w:p>
    <w:p>
      <w:r>
        <w:t>{'question': 'Была ли литва в ссср?', 'passage': 'За процессом советизации Прибалтийских стран следили уполномоченные правительства СССР — Андрей Жданов, Андрей Вышинский  и Владимир Деканозов. Новые правительства сняли запреты на деятельность коммунистических партий и проведение демонстраций, выпустили политзаключенных и назначили внеочередные парламентские выборы. На выборах, состоявшихся 14 июля во всех трёх государствах, победу одержали прокоммунистические Блоки  трудового народа — единственные избирательные списки, допущенные к выборам. По официальным данным, в Эстонии явка составила 84,1 %, при этом за Союз трудового народа было отдано 92,8 % голосов, в Литве явка составила 95,51 %, из которых 99,19 % проголосовали за Союз трудового народа, в Латвии явка составила 94,8 %, за Блок трудового народа было отдано 97,8 % голосов. Историк Микелис Рутковский пишет, что в современной историографии считается общепринятым, что «избирательные кампании в республиках, организованные по „московскому сценарию“, нарушили демократические гарантии Конституций суверенных балтийских государств, что выборы были несвободными, недемократичными».', 'label': True, 'idx': 259}</w:t>
      </w:r>
    </w:p>
    <w:p>
      <w:r>
        <w:t>{'question': 'Головная и лобковая вошь это одно и то же?', 'passage': 'Головная вошь  — одна из двух форм, или морфотипов человеческой вши. Среда обитания — волосяной покров головы человека, откуда и название. Ножки головной вши подходят к обитанию на волосах круглого сечения. На волосах нижней части тела, имеющих треугольное сечение, обитает другой вид — лобковая вошь. От другого морфотипа — платяной  вши — головная вошь отличается более серым цветом и более коротким туловищем.', 'label': False, 'idx': 29}</w:t>
      </w:r>
    </w:p>
    <w:p>
      <w:r>
        <w:t>{'question': 'Входит ли турция в евросоюз?', 'passage': 'Вопрос о вступлении Турции в Европейский Союз   входит в число самых проблематичных в послевоенной Европе. В самой Турецкой республике вопрос о вступлении в ЕС является важной социально-политической, экономической, самоидентификационной и даже мировоззренческой проблемой последних десятилетий, хотя с течением времени теряет свою остроту: доля выступающих за вступление в ЕС граждан Турции к 2015 году сократилась с 75 до 20 %. Турция — кандидат в члены Евросоюза с 1999 года. По классификации ЦРУ Турция является развитой страной с седьмой по размеру экономикой в Совете Европы и пятнадцатой в мире, входит в таможенный союз с ЕС с момента вступления в силу соглашения о Таможенном союзе между Турцией и ЕС в 1996 году. Турция — один из членов-основателей ОЭСР, ОБСЕ, а также ассоциативный член Западноевропейского союза с 1992 года.', 'label': False, 'idx': 612}</w:t>
      </w:r>
    </w:p>
    <w:p>
      <w:r>
        <w:t>{'question': 'Едят ли французы лягушек?', 'passage': 'Лягушачьи лапки  — деликатес французской и китайской кухни. Ежегодно люди съедают как минимум 3,2 млрд лягушек. Одна только Индонезия ежегодно экспортирует не менее 5000 тонн лягушачьих лапок. Земноводные входили в рацион человека с глубокой древности. В Уилтшире археологи обнаружили захоронение костей лягушек, съеденных 8000 лет тому назад.', 'label': True, 'idx': 698}</w:t>
      </w:r>
    </w:p>
    <w:p>
      <w:r>
        <w:t>{'question': 'Был ли ласточкин в 95 квартале?', 'passage': 'Лига смеха  — украинское телевизионное юмористическое шоу, телевизионные юмористические игры, в которых команды различных коллективов  соревнуются в юмористических ответах на заданные вопросы, импровизациях на заданные темы, разыгрывании заранее заготовленных сцен и т. д. Юмористическое шоу «Лига Смеха»  создано в 2015 году украинской студией «Квартал 95». Старт данному шоу был дан в 2014 году, когда был открыт приём заявлений от команд, желающих принять участие на официальном сайте телеканала 1+1. Во многом прообразом Лиги Смеха послужил КВН. Многие команды  прежде играли в украинских лигах КВН. Сергей Сивохо и Игорь Ласточкин были вице-чемпионами Высшей Лиги КВН в составе команд Донецкого Политехнического Института в 1991 году  и сборной Днепропетровска.', 'label': True, 'idx': 27}</w:t>
      </w:r>
    </w:p>
    <w:p>
      <w:r>
        <w:t>{'question': 'Была ли в россии бубонная чума?', 'passage': 'Эпидемия чумы 1654—1655 годов — самая крупная эпидемия XVII века в России. Летом 1654 года чума была занесена в Москву. Город охватила паника, бежавшие из него люди разносили болезнь вглубь страны, и уже в сентябре эпидемия охватила почти всю центральную часть России. Также свирепствовала в Казани, Астрахани и в Речи Посполитой, с которой Россия вела войну. В январе 1655 года эпидемия практически полностью утихла, но оставшиеся кое-где очаги спровоцировали новую, менее смертоносную, вспышку в 1656—1657 годах, которая затронула в основном низовья Волги, Смоленск и Казань.', 'label': True, 'idx': 164}</w:t>
      </w:r>
    </w:p>
    <w:p>
      <w:r>
        <w:t>{'question': 'Был ли у христа брат?', 'passage': 'Иа́ков, «брат Господень», Иаков Младший, Иаков Праведный — один из 70 апостолов Христа, почитается как первый епископ Иерусалимский. Казнён около 62 года в Иерусалиме иудеями. Иакова называли «братом Господним», и это интерпретируется по-разному. Родным братом Иисуса из догматических соображений он обычно не признаётся. Наиболее распространённой в христианстве является версия, что он был двоюродным братом Иисусу.', 'label': True, 'idx': 460}</w:t>
      </w:r>
    </w:p>
    <w:p>
      <w:r>
        <w:t>{'question': 'Была ли великобритания в евросоюзе?', 'passage': 'Референдум о членстве Великобритании в Европейском союзе, известный внутри Великобритании как референдум о ЕС  — консультативный референдум о членстве Великобритании в Европейском союзе, который состоялся в Великобритании и Гибралтаре 23 июня 2016 года. В референдуме смогли принять участие граждане Великобритании, Ирландии и стран Содружества, легально находящиеся на территории королевства, а также британские граждане, живущие за рубежом не более 15 лет. В отличие от всеобщих выборов, в голосовании также участвовали члены палаты лордов, а также граждане Содружества, проживающие в Гибралтаре. 24 июня около 4:30 утра по лондонскому времени победа сторонников ЕС стала матемaтически невозможна. В итоге, по завершении подсчёта всех голосов к 7:30 утра по местному времени 51,89 % граждан Великобритании проголосовали за выход из Евросоюза, 48,11 % — высказались против.', 'label': True, 'idx': 636}</w:t>
      </w:r>
    </w:p>
    <w:p>
      <w:r>
        <w:t>{'question': 'Популярна ли в западной европе гречка?', 'passage': 'Традиционным блюдом восточноевропейских евреев является «каша варнишкес» — гречневая каша, смешанная с вермишелью. Широко используется в качестве гарнира в странах бывшего СССР  и крайне мало в западноевропейских странах, за исключением вышеупомянутых примеров. В последние годы некоторое увеличение потребления продуктов из гречневой крупы на Западе связано с использованием её в диетических целях. Непрожаренная крупа, известная как «зелёная гречка», считается диетическим и «здоровым» продуктом, причём стоит в два и более раз дороже обычной, обработанной гречки. Из неё также делают каши и другие блюда.', 'label': False, 'idx': 450}</w:t>
      </w:r>
    </w:p>
    <w:p>
      <w:r>
        <w:t>{'question': 'Разрешены ли в чехии однополые браки?', 'passage': 'Гомосексуальные отношения в Чехии легальны с 1962 года. В 1990 году был принят единый возраст сексуального согласия — 15 лет. Чешское законодательство с 2009 года полностью обеспечивает защиту от дискриминации по сексуальной ориентации, в том числе на рабочем месте и в других сферах жизни. Чехия предоставляет лицам право претендовать на политическое убежище из-за преследований по признаку сексуальной ориентации в своей стране. В 2004 году, общественное мнение показало крепкую поддержку регистрации гражданских партнёрств для однополых пар: 60% опрошенных согласились с введением закона о партнёрствах.', 'label': False, 'idx': 373}</w:t>
      </w:r>
    </w:p>
    <w:p>
      <w:r>
        <w:t>{'question': 'А правда ли что блокады ленинграда не было?', 'passage': '12-30 января: Операция «Искра» принесла долгожданный результат, открыв коридор между городом и побережьем Ладожского озера. 5 февраля — вступила в строй Дорога победы — 33-километровая железнодорожная линия, связавшая Ленинград с «Большой землёй». 7 февраля — в блокадный Ленинград прибыл первый поезд с «Большой земли» 14 января — 1 марта: Для окончательного снятия блокады советскими войсками предпринята стратегическая Ленинградско-Новгородская наступательная операция. 27 января: Снята блокада Ленинграда. Немецкие войска отброшены на 60-100 км от города.', 'label': False, 'idx': 378}</w:t>
      </w:r>
    </w:p>
    <w:p>
      <w:r>
        <w:t>{'question': 'Входит ли сербия в европейский союз?', 'passage': 'Процесс присоединения Сербии к Европейскому союзу начался в ноябре 2005 года, когда Сербия входила в состав Государственного Союза Сербии и Черногории. В мае 2006 года Черногория провела референдум о независимости и отделилась от союза, а Сербия продолжила переговоры с ЕС самостоятельно. 29 июля 2008 года Сербия и ЕС подписали Соглашение о стабилизации и ассоциации. 22 сентября 2009 года Сербия подала заявку на вступление в ЕС. 1 марта 2012 года Сербия получила официальный статус страны-кандидата на вступление.', 'label': False, 'idx': 587}</w:t>
      </w:r>
    </w:p>
    <w:p>
      <w:r>
        <w:t>{'question': 'Была ли в россии бубонная чума?', 'passage': 'С 1640-х годов начинается активизация очагов чумы на юге и востоке Европы и в течение последующих десятилетий болезнь затрагивает многие регионы. Например, во время лондонской эпидемии 1665—1666 годов погибло до 100 000 человек или почти четверть населения города, а Неаполе в 1656 году чума унесла из 400 000 жителей города не менее половины О клиническом течении болезни во время эпидемии данные весьма отрывочны. Обычно началу болезни сопутствовали головные боли, жар, бред. Заболевший быстро слабел. Историк медицины В. Эккерман писал, что в Москве была бубонная форма чумы.', 'label': True, 'idx': 402}</w:t>
      </w:r>
    </w:p>
    <w:p>
      <w:r>
        <w:t>{'question': 'Бывает ли аллергия на солнце?', 'passage': 'Световой чихательный рефлекс  — феномен внезапного чихания  при раздражении сетчатки глаза ярким светом, в первую очередь лучами солнца. Наблюдается примерно у 1-2% населения, является недостаточно хорошо изученной генетической чертой. Первым письменным упоминанием чихания на солнце является, скорее всего, одна из книг «Проблем», ранее приписываемая Аристотелю. Далее встречаются упоминания в различных источниках, однако долгое время феномен не был предметом особого внимания со стороны науки. Только в XX веке, с развитием современной неврологии и генетики, появился ряд работ, непосредственно посвящённых световому чихательному рефлексу.', 'label': True, 'idx': 461}</w:t>
      </w:r>
    </w:p>
    <w:p>
      <w:r>
        <w:t>{'question': 'Короткая ли у гуся шея?', 'passage': 'Гуси  — род водоплавающих птиц семейства утиных, отряда гусеобразных. Гуси отличаются клювом, имеющим при основании большую высоту, чем ширину, и оканчивающимся ноготком с острым краем. По краям клюва идут мелкие зубчики. Гуси отличаются шеей средней длины, довольно высокими ногами, прикреплёнными ближе к середине тела, чем у уток, и твёрдым бугром, или шпорой, на сгибе крыла. Перья и пух сильно развиты.', 'label': False, 'idx': 97}</w:t>
      </w:r>
    </w:p>
    <w:p>
      <w:r>
        <w:t>{'question': 'Входит ли австралия в нато?', 'passage': '«Основной союзник вне НАТО»  — термин, применяемый для обозначения союзников США, не являющихся членами НАТО. MNNA статус впервые возник в 1989 году благодаря разделу 2350a, добавленному американским сенатором Самюэлем Нанном к 10 разделу Кодекса США. Наличие статуса не определяется участием соответствующих стран в тех или иных военных блоках: союзники в данном статусе утверждаются распоряжением министра обороны США. Изначально MNNAs были Австралия, Египет, Израиль, Южная Корея и Япония. В 1996 году основные союзники США вне НАТО получили дополнительные военные и финансовые выгоды, когда в 22 параграф  Кодекса США был добавлен раздел 2321k ; помимо этого они были освобождены от ограничений, налагаемых «Актом об экспортном контроле над вооружениями».', 'label': False, 'idx': 566}</w:t>
      </w:r>
    </w:p>
    <w:p>
      <w:r>
        <w:t>{'question': 'Вышла ли болгария из состава ес?', 'passage': 'Болга́рия, официально — Респу́блика Болга́рия   — государство в Юго-Восточной Европе, в восточной части Балканского полуострова, занимает 22 % его площади. Население — 6 951 482 чел., территория — 110 993 км². Занимает 103-е место в мире по территории и 107-е по численности населения. В Европейском союзе занимает 11-е и 16-е места по территории и численности населения, соответственно.', 'label': False, 'idx': 186}</w:t>
      </w:r>
    </w:p>
    <w:p>
      <w:r>
        <w:t>{'question': 'Гепатит с в бытовых условиях передаваться не может?', 'passage': 'Примерно 16-40 % половых партнёров при незащищённом половом контакте заражаются вирусом. Большое значение в странах с интенсивной циркуляцией вируса  имеет как трансплацентарый путь передачи, когда ребёнка заражает мать, так и контактный, когда заражение происходит во время родов при прохождении через родовые пути. Имеет большое значение активность инфекционного процесса в организме матери. Так, при положительном HBe-антигене, косвенно свидетельствующем о высокой активности процесса, риск инфицирования возрастает до 90 %, тогда как при единственном положительном HBs-антигене — такой риск составляет не более 20 %. При бытовом пути заражения инфицирование происходит в семье, ближайшем окружении и в организованных коллективах.', 'label': True, 'idx': 580}</w:t>
      </w:r>
    </w:p>
    <w:p>
      <w:r>
        <w:t>{'question': 'Едят ли грузины свинину?', 'passage': 'В западногрузинской кухне применяют более острые соусы; так, в состав аджики входит до 25 % острого перца, тогда как в соусах восточной Грузии до 5 %. Крепкий алкоголь здесь закусывают чурчхелой, сухофруктами, фруктами. В кухне восточной Грузии более распространено употребление пшеничного хлеба. Что же касается мяса, то в восточной Грузии наряду с основным для грузин мясом — говядиной —  часто едят свинину и баранину, употребляют довольно много животных жиров. В качестве закуски к крепким алкогольным напиткам используют солёные и маринованные овощи.', 'label': True, 'idx': 674}</w:t>
      </w:r>
    </w:p>
    <w:p>
      <w:r>
        <w:t>{'question': 'Правда ли что фея желаний существует?', 'passage': 'Зубна́я фея  — сказочный персонаж, традиционный для англоязычных стран. Зубная фея, как гласит легенда, даёт ребёнку небольшую сумму денег  вместо выпавшего у ребёнка молочного зуба, положенного под подушку.Сказку о зубной фее и мышонке Пересе придумал испанский писатель Луис Колома для 8-летнего испанского короля Альфонсо XIII, который потерял первый молочный зуб. С тех пор Зубная фея является очень популярным персонажем среди многих детей, которые оставляют под подушкой выпавшие у них молочные зубы. Обычно ребёнок, у которого выпал молочный зуб, кладёт его вечером под подушку. Утром он находит монетку или подарок вместо зуба.', 'label': False, 'idx': 346}</w:t>
      </w:r>
    </w:p>
    <w:p>
      <w:r>
        <w:t>{'question': 'Правда ли что в древнем египте не было фиников?', 'passage': 'лет до н. э. В Древнем Египте финики использовались как сырьё для производства вина. С появлением оросительных систем в Хадрамауте, у Вади-Хадрамаут, финик пальчатый стали культивировать и там. В наше время основными поставщиками фиников на мировой рынок являются страны Северной Африки, главным образом Алжир и Тунис. Финики употребляются в свежем, сушеном и вареном виде, из муки пекут хлеб. Сок свежих фиников используется для изготовления «финикового мёда» и финикового напитка.', 'label': False, 'idx': 532}</w:t>
      </w:r>
    </w:p>
    <w:p>
      <w:r>
        <w:t>{'question': 'Правда ли что в 1812 году не было войн?', 'passage': 'Англо-американская война 1812—1815 годов  — вооружённый конфликт между США и Великобританией в период наполеоновских войн. Получил у американцев название «второй Войны за независимость», поскольку подтвердил статус США как суверенной державы. В конфликт на стороне Великобритании были вовлечены многие племена индейцев. Во время противостояния континентальной блокаде британский флот пытался расстроить франко-американские торговые связи, захватывал американские суда, часто под предлогом того, что на них скрываются английские моряки-дезертиры. После инцидента с фрегатом «Чесапик» и принятия законов об эмбарго в 1807 году и о невмешательстве в 1810 году в США, особенно в Новой Англии, сформировалась «партия войны».', 'label': False, 'idx': 480}</w:t>
      </w:r>
    </w:p>
    <w:p>
      <w:r>
        <w:t>{'question': 'Правда ли что в европе не едят сало?', 'passage': 'Для названия приготовленного  подкожного свиного сала иногда используют слово иностранного происхождения «шпик», от немецкого Speck. Но в обиходе чаще всего такой продукт называют солёным или копчёным салом. Сало с большими и многочисленными мясными прожилками именуют «подчеревина», в засоленном виде — русским словом «грудинка» или английским «бекон». Небольшие обжаренные кусочки сала называются «шкварки». Топлёное сало называется «смалец» и используется в качестве кулинарного жира, а в странах Европы — также и как намазка для бутербродов.', 'label': False, 'idx': 85}</w:t>
      </w:r>
    </w:p>
    <w:p>
      <w:r>
        <w:t>{'question': 'Есть ли уши у птиц?', 'passage': 'Благодаря этой особенности глаза пингвинов очень быстро приспосабливаются к меняющимся условиям освещённости в воде на глубине до 100 м. Анализ пигментного состава позволяет сделать вывод, что пингвины видят в синей части спектра лучше, чем в красной, и вероятно, даже воспринимают ультрафиолетовые лучи. Поскольку свет красной части спектра поглощается уже в верхних слоях воды, такая особенность зрения, вероятно, является результатом эволюционной адаптации. Уши пингвинов, как и у большинства птиц, не имеют чёткой внешней структуры. При нырянии они плотно закрываются особыми перьями, так что вода не проникает внутрь уха. У императорских пингвинов помимо этого край внешнего уха увеличен таким образом, что оно может закрываться, благодаря чему среднее и внутреннее ухо оказываются защищены от повреждений давлением, которые может причинить погружение на большую глубину.', 'label': True, 'idx': 228}</w:t>
      </w:r>
    </w:p>
    <w:p>
      <w:r>
        <w:t>{'question': 'Существует ли явление электромагнитной индукции?', 'passage': 'Электромагни́тная инду́кция — явление возникновения электрического тока, электрического поля или электрической поляризации при изменении во времени магнитного поля или при движении материальной среды в магнитном поле. Электромагнитная индукция была открыта Майклом Фарадеем 29 августа 1831 года. Он обнаружил, что электродвижущая сила, возникающая в замкнутом проводящем контуре, пропорциональна скорости изменения магнитного потока через поверхность, ограниченную этим контуром. Величина электродвижущей силы не зависит от того, что является причиной изменения потока — изменение самого магнитного поля или движение контура  в магнитном поле. Электрический ток, вызванный этой ЭДС, называется индукционным током.', 'label': True, 'idx': 759}</w:t>
      </w:r>
    </w:p>
    <w:p>
      <w:r>
        <w:t>{'question': 'Являются ли акулы постоянными обитателями черного моря?', 'passage': 'В Атлантическом океане она встречается от Новой Шотландии до Виргинских островов, от Бразилии до юга Аргентины на западе, от Британских островов до Кот-д’Ивуар, в том числе в Средиземном море, на востоке. Иногда заходит в Чёрное море. В Индийском океане обыкновенная акула-молот обитает у берегов Южной Африки, Индии и Шри-Ланки. В западной части Тихого океана она распространена от Тонкинского залива до южной Японии и Сибири, а также у побережья Австралии и Новой Зеландии. В центральной и восточной части Тихого океана она встречается у Гавайских и Галапагосских островов, берегов Калифорнии, Панамы, Эквадора и Чили.', 'label': False, 'idx': 797}</w:t>
      </w:r>
    </w:p>
    <w:p>
      <w:r>
        <w:t>{'question': 'Состоит ли узбекистан в нато?', 'passage': 'Узбекистан является ключевым партнёром для миротворческих сил НАТО в Афганистане, в первую очередь путём предоставления в пользование электроэнергии и железнодорожной инфраструктуры. С 2001, когда после терактов 11 сентября 2001 и создания под эгидой США «глобальной антитеррористической коалиции» Узбекистан поддержал США в их антитеррористической кампании и предоставил свою территорию для войск США и НАТО, отношения между Узбекистаном и Западом стали тёплыми. Руководитель страны Ислам Каримов неоднократно посещал США. Узбекистан считался стратегическим партнёром США и пользовался их значительной финансовой помощью. В Узбекистан были переброшены эскадрилья военно-транспортных самолётов C-130, около десяти вертолётов Black Hawk и около полутора тысяч военнослужащих, размещённых здесь в соответствии с двусторонним соглашением, подписанным 7 октября 2001.', 'label': False, 'idx': 234}</w:t>
      </w:r>
    </w:p>
    <w:p>
      <w:r>
        <w:t>{'question': 'Входит ли андорра в число крупнейших государств?', 'passage': 'Карликовые государства Европы — несколько очень маленьких суверенных государств в Европе. В их число обычно включаются Андорра, Лихтенштейн, Мальта, Монако, Сан-Марино и Ватикан. Также к их числу часто относят Люксембург. Карликовые государства — это небольшие независимые страны в отличие от «виртуальных государств», которые фактически не являются государствами. Мальтийский орден считается квазигосударственным образованием.', 'label': False, 'idx': 575}</w:t>
      </w:r>
    </w:p>
    <w:p>
      <w:r>
        <w:t>{'question': 'Была ли письменность на руси до кирилла и мефодия?', 'passage': 'Дохристианская письменность славян  —  письменность, якобы существовавшая, по мнению отдельных исследователей, у древних славян до начала их христианизации и до создания глаголицы и кириллицы Кириллом и Мефодием. Однако никаких литературных памятников этой письменности не найдено. Известны только упоминания о ней в различных письменных источниках, трактовка которых неоднозначна, а также ряд археологических находок с нерасшифрованными надписями. Данная тема является почвой для различных домыслов и подделок и весьма популярна в среде любительской лингвистики и фолк-хистори. Современная наука ведёт отсчёт славянской письменности от Кирилла и Мефодия, а её первые сохранившиеся памятники относит к X—XI векам.', 'label': False, 'idx': 341}</w:t>
      </w:r>
    </w:p>
    <w:p>
      <w:r>
        <w:t>{'question': 'Правда ли что ведьм в средневековье не преследовали?', 'passage': 'Ве́дьма  — женщина, практикующая магию, а также обладающая магическими способностями и знаниями. В современном русском языке слово «ведьма» имеет также ругательное и саркастическое значение. Людей, владеющих опасными знаниями и умениями, издавна уважали или опасались. В Средние века сложилось представление, что женщина становится ведьмой, заключив договор с дьяволом. Ведьмам приписывалось: участие в шабашах на т. н. лысых горах, совокупление с демонами в образе мужчин, принесение в жертву младенцев. Подобное суеверие привело к всплеску с конца XV — до середины XVII веков массовых преследований и казней женщин, считавшихся ведьмами.', 'label': False, 'idx': 740}</w:t>
      </w:r>
    </w:p>
    <w:p>
      <w:r>
        <w:t>{'question': 'Была ли осетия в составе грузии?', 'passage': 'Исполком народных депутатов Южной Осетии воспользовался предоставленным правом, и, когда 9 апреля 1991 года Грузия вышла из состава СССР, Южная Осетия осталась в его составе. Политическая борьба быстро переросла в вооружённые столкновения, и в течение всего 1991 года Южная Осетия была ареной активных боевых действий, в ходе которых безвозвратные потери  с осетинской стороны составили 1 тыс. человек, ранено свыше 2,5 тыс. ). 19 января 1992 года в Южной Осетии состоялся референдум по вопросу «о государственной независимости и  воссоединении с Северной Осетией».', 'label': True, 'idx': 539}</w:t>
      </w:r>
    </w:p>
    <w:p>
      <w:r>
        <w:t>{'question': 'Входит ли израиль в нато?', 'passage': '«Основной союзник вне НАТО»  — термин, применяемый для обозначения союзников США, не являющихся членами НАТО. MNNA статус впервые возник в 1989 году благодаря разделу 2350a, добавленному американским сенатором Самюэлем Нанном к 10 разделу Кодекса США. Наличие статуса не определяется участием соответствующих стран в тех или иных военных блоках: союзники в данном статусе утверждаются распоряжением министра обороны США. Изначально MNNAs были Австралия, Египет, Израиль, Южная Корея и Япония. В 1996 году основные союзники США вне НАТО получили дополнительные военные и финансовые выгоды, когда в 22 параграф  Кодекса США был добавлен раздел 2321k ; помимо этого они были освобождены от ограничений, налагаемых «Актом об экспортном контроле над вооружениями».', 'label': False, 'idx': 236}</w:t>
      </w:r>
    </w:p>
    <w:p>
      <w:r>
        <w:t>{'question': 'Едят ли шашки назад?', 'passage': 'Ру́сские ша́шки — традиционный и наиболее популярный вид шашек в России, странах бывшего СССР и в Израиле. Цель игры — лишить противника возможности хода путём взятия или запирания всех его шашек. Отличительные особенности: Шашки ходят только по клеткам тёмного цвета. Доска расположена так, чтобы угловое поле внизу слева со стороны игрока было тёмным. Простая шашка бьёт вперёд и назад, дамка ходит и бьёт на любое поле диагонали.', 'label': True, 'idx': 542}</w:t>
      </w:r>
    </w:p>
    <w:p>
      <w:r>
        <w:t>{'question': 'Были ли немцы в грозном?', 'passage': 'Войска вермахта предприняли в сентябре несколько попыток прорыва фронта, но были остановлены и измотаны, и в октябре сами перешли к обороне. 1 января 1943 года советские войска перешли в наступление — началось освобождение Северного Кавказа от немецко-фашистских захватчиков. Когда немцы поняли, что взять Грозный им не удастся, 10—15 октября 1942 года они разбомбили грозненские нефтепромыслы, нефтехранилища и нефтеперерабатывающие заводы — горели нефтепромыслы, горела Сунжа от вылившихся в неё нефтепродуктов. Пожары были потушены в течение нескольких дней. В кратчайшие сроки нефтяники и энергетики восстановили работоспособность промышленных объектов — Грозный вновь стал давать необходимые фронту и тылу нефтепродукты.', 'label': False, 'idx': 570}</w:t>
      </w:r>
    </w:p>
    <w:p>
      <w:r>
        <w:t>{'question': 'Остался ли неизменным сканер отпечатка пальца на самсунг s 10?', 'passage': 'Samsung Galaxy S10 — смартфон компании Samsung Electronics, представленный 21 февраля 2019 года. Являются частью серии Samsung Galaxy S. Все пять смартфонов выполнены по новой для серии технологии экрана, которая называется Infinity-O. Теперь экран занимает почти всю область, а фронтальная камера размещена в Infinity-O вырезе на экране. В новых аппаратах камеры подверглись улучшениям, вторая камера на Galaxy S10+ создана для размытия заднего фона. Сканер отпечатков пальцев снова изменился — теперь он ультразвуковой и встроен прямо под экран.', 'label': False, 'idx': 310}</w:t>
      </w:r>
    </w:p>
    <w:p>
      <w:r>
        <w:t>{'question': 'Были ли репрессии 1930 х годов следствием нарушений законности?', 'passage': 'Доклад «О культе личности и его последствиях»  был зачитан Первым секретарём Президиума ЦК КПСС Н. С. Хрущёвым на закрытом заседании XX съезда КПСС, состоявшемся 25 февраля 1956 года. Доклад был посвящён осуждению культа личности И. В. Сталина, массовому террору и преступлениям второй половины 1930-х — начала 1950-х, вина за которые возлагалась на Сталина, а также проблеме реабилитации партийных и военных деятелей, репрессированных при Сталине. Доклад являлся важным этапом Хрущёвской оттепели. По некоторой оценке — «наиболее влиятельный доклад 20-го столетия». В основе доклада Хрущёва лежат материалы, подготовленные «комиссией Поспелова», образованной 31 декабря 1955 года Президиумом ЦК КПСС для «разбора вопроса о том, каким образом оказались возможными массовые репрессии против большинства всего состава членов и кандидатов ЦК ВКП, избранного XVII съездом партии».', 'label': True, 'idx': 321}</w:t>
      </w:r>
    </w:p>
    <w:p>
      <w:r>
        <w:t>{'question': 'Есть ли в италии море?', 'passage': 'Ита́лия — государство в  Южной Европе, в центре Средиземноморья. Общая площадь страны составляет 301 230 км², на её территории расположены южные склоны Альп, Паданская равнина, Апеннинский полуостров, а также острова Сицилия, Сардиния и многочисленные мелкие острова. Общая протяжённость сухопутных границ — 1899,2 км, большая часть проходит по различным частям Альп. Италия граничит с Австрией, Францией, Словенией  и Швейцарией. Кроме того, территорией Италии окружены государства Ватикан  и Сан-Марино.', 'label': True, 'idx': 665}</w:t>
      </w:r>
    </w:p>
    <w:p>
      <w:r>
        <w:t>{'question': 'Есть ли у ежиков хвост?', 'passage': 'Обыкнове́нный ёж, или европе́йский ёж, — вид млекопитающих из рода евразийских ежей семейства ежовых. Широко распространён в Европе, Малой Азии, Западной Сибири, северо-западе Казахстана, Амурской области, северном и северо-восточном Китае. Обыкновенный ёж — животное небольших размеров. Длина его тела составляет 20—30 см, хвоста — около 3 см масса тела — 700—800 г. Уши относительно небольшие. Морда вытянутая.', 'label': True, 'idx': 507}</w:t>
      </w:r>
    </w:p>
    <w:p>
      <w:r>
        <w:t>{'question': 'Был ли 23 февраля выходным днем?', 'passage': '«День защи́тника Оте́чества» — праздник, отмечаемый ежегодно 23 февраля в Белоруссии, Таджикистане, России и Киргизии. Был установлен в РСФСР 27 января 1922 года, когда Президиум ВЦИК РСФСР опубликовал постановление о четвёртой годовщине Красной армии, в котором говорилось: «В соответствии с постановлением IX Всероссийского съезда Советов о Красной армии Президиум ВЦИК обращает внимание исполкомов на наступающую годовщину создания Красной армии ». С 1922 года эта дата традиционно отмечалась как «День Красной армии», с 1946 года — «День Советской армии», с 1949 по 1992 годы — «День Советской армии и Военно-морского флота». В СССР 23 февраля был рабочим днём. После распада Советского Союза праздник отмечается в России, как День Защитников Отечества, и также отмечается в ряде других стран Содружества Независимых Государств.', 'label': False, 'idx': 533}</w:t>
      </w:r>
    </w:p>
    <w:p>
      <w:r>
        <w:t>{'question': 'Уменьшается ли джекпот если нет победителя первой категории?', 'passage': 'Мега Миллионы  — это американская лотерея, находящаяся под несколькими юрисдикциями. Первый тираж  Мега Миллионов был проведён в 2002 году. Минимальный заявленный джекпот Мега Миллионов — $15 миллионов, выплачивается за 30 последовательных годовых выплат, с процентной ставкой дохода в 5 %. Джекпот увеличивается, в случае если нет победителя первой категории. Согласно обычной практике среди американских лотерей, джекпот рекламируется как номинальная сумма годовых выплат.', 'label': False, 'idx': 15}</w:t>
      </w:r>
    </w:p>
    <w:p>
      <w:r>
        <w:t>{'question': 'Была ли демократия в спарте?', 'passage': 'Пелопонне́сская война́  — военный конфликт в Древней Греции, в котором участвовали Делосский союз во главе с Афинами с одной стороны и Пелопоннесский союз под предводительством Спарты — с другой. Между Афинами и Спартой давно существовали противоречия. В немалой степени они были обусловлены различным политическим устройством государств. Афины представляли собой демократию, тогда как в Спарте власть находилась в руках олигархии. В полисах, входивших с ними в союз, обе стороны старались утвердить аналогичный собственному государственный строй.', 'label': False, 'idx': 607}</w:t>
      </w:r>
    </w:p>
    <w:p>
      <w:r>
        <w:t>{'question': 'Правда ли гепатиты бывают только трёх видов а в и с?', 'passage': 'Гепати́т C — антропонозное вирусное заболевание с парентеральным и инструментальным путём заражения. Заражение также возможно через поврежденную кожу и слизистые, наиболее опасным фактором передачи является кровь. Часто протекает в виде посттрансфузионного гепатита с преобладанием безжелтушных форм и склонен к хронизации. Гепатит C называют «ласковый убийца» из-за способности маскировать истинную причину под видом множества других заболеваний. Возбудителем заболевания является вирус гепатита С. После того, как в 1970-х годах были выделены возбудители гепатитов А и В, стало очевидным существование ещё нескольких вирусных гепатитов, которые стали называть гепатитами «ни А, ни В».', 'label': False, 'idx': 313}</w:t>
      </w:r>
    </w:p>
    <w:p>
      <w:r>
        <w:t>{'question': 'Правда ли от коронавируса в китае умерло 4 миллиона человек?', 'passage': '19—20 марта в континентальном Китае не было зарегистрировано новых случаев заражения. 25 марта китайские власти сняли карантин в провинции Хубэй. С 28 марта возобновило работу метро в Ухане. 29 марта китайские власти заявили об окончании эпидемии коронавируса в стране. По состоянию на апрель 2020 года общее количество случаев заражения в Китае превысило 83 тысяч, а число погибших — свыше 4,6 тысячи.', 'label': False, 'idx': 84}</w:t>
      </w:r>
    </w:p>
    <w:p>
      <w:r>
        <w:t>{'question': 'Есть ли законы о персональных данных?', 'passage': 'Федеральный закон РФ от 27 июля 2006 года № 152-ФЗ «О персональных данных» — федеральный закон, регулирующий деятельность по обработке  персональных данных. Согласно изменениям, внесённым законом № 363-ФЗ от 27 декабря 2009 года, операторы персональных данных должны привести свои системы обработки персональных данных, запущенные до 1 января 2010 года, в соответствие с законом до 1 января 2011 года. Федеральным законом от 23 декабря 2010 года № 359-ФЗ «О внесении изменения в статью 25 федерального закона „О персональных данных“» срок приведения информационных систем персональных данных, созданных до 1 января 2011 года, в соответствие с требованиями закона № 152-ФЗ – не позднее 1 июля 2011 года. Последние изменения были внесены федеральным законом № 261-ФЗ от 25.07.2011. Этим законом была уточнена сфера действия Федерального закона «О персональных данных», используемые в нём основные понятия, принципы и условия обработки персональных данных.', 'label': True, 'idx': 51}</w:t>
      </w:r>
    </w:p>
    <w:p>
      <w:r>
        <w:t>{'question': 'Преподают ли астрономию в школах?', 'passage': 'Список дисциплин Природоведение — 1-5 класс География — 5-10 класс Биология — 5-11 класс Астрономия — 11 класс Физика — 7-11 класс Химия — 8-11 класс Естествознание — 9-11 класс. Экология — 10-11 классОбучение естественнонаучным дисциплинам начинается с 1 класса, с 6 класса начинается изучение биологии, и географии, с 7 класса изучается физика, термодинамика и молекулярная физика, электродинамика, физика колебаний и волн, атомная и ядерная физика, физика элементарных частиц); химия — c 8 класса  в некоторых школах изучают вместе физику, химию, биологию. География — физическая география, экономическая и социальная география. В некоторых школах с 10 класса может идти экология, как факультатив. В 11 классе начинается астрономия, сначала ученики изучают введение в эту науку, а затем — законы движения планет, Солнечную систему, звёзды, галактики.', 'label': True, 'idx': 243}</w:t>
      </w:r>
    </w:p>
    <w:p>
      <w:r>
        <w:t>{'question': 'Входит ли норвегия в евросоюз?', 'passage': 'Норвегия и Европейский союз — двусторонние дипломатические отношения между Европейским союзом  и Норвегией. Королевство Норвегия не является членом ЕС, но с 1994 года входит в Европейскую экономическую зону  и является членом-учредителем Европейской ассоциации свободной торговли, которая была основана в 1960 году и является одним из двух исторически доминирующих западноевропейских торговых блоков. В Норвегии дважды рассматривала возможность присоединения к Европейскому экономическому сообществу и Европейскому союзу, но оба раза население страны отвергло эти предложения на референдумах в 1972 и в 1994 годах. ЕС является основным торговым партнером Норвегии, а эта страна является пятым по важности партнером ЕС. В 2008 году товарооборот Норвегии с ЕС составил сумму 91,85 млрд евро, основным товаром являются энергоносители.', 'label': False, 'idx': 540}</w:t>
      </w:r>
    </w:p>
    <w:p>
      <w:r>
        <w:t>{'question': 'Была ли чума в россии?', 'passage': 'Чумно́й бунт — московский бунт, длившееся с 15 сентября по 17 сентября 1771 года. Эпидемия чумы 1770—1772 годов — последняя крупная вспышка этой болезни в Европе, пришедшая в Москву из Северного Причерноморья во время русско-турецкой войны, вызвала в городе ужасающую смертность, безвластие, панику и бунт. Непосредственным поводом к восстанию стал запрет, наложенный московским архиепископом  Амвросием, на проведение молебнов у Боголюбской иконы Божией Матери, располагавшейся у Варварских ворот Китай-города. Амвросий стремился предотвратить массовое скопление народа, способствовавшее распространению чумы. В ответ толпа разграбила Чудов и Донской монастыри, убила архиепископа, после чего стала громить богатые дома, карантины, чумные больницы.', 'label': True, 'idx': 601}</w:t>
      </w:r>
    </w:p>
    <w:p>
      <w:r>
        <w:t>{'question': 'Правда лазерная эпиляция удаляет волосы навсегда?', 'passage': 'Лазерная эпиляция — это метод радикального удаления волос, с разрушением волосяных фолликулов при помощи лазерного излучения. Лазерная эпиляция является косметологической медицинской процедурой и осуществляется с использованием специального прибора — лазера. Пигмент волоса — меланин, который сосредоточен в стержне и волосяном фолликуле, способен поглощать световые волны определённой длины. В результате действия лазерного излучения меланин, поглощая энергию света, нагревается и разрушает соседние клетки матрикса, кровеносные и лимфатические сосуды, питающие волосяной фолликул, и, по-видимому, сальные железы волос. Спустя несколько недель стержень волоса с погибшим «корнем» выпадает.', 'label': True, 'idx': 425}</w:t>
      </w:r>
    </w:p>
    <w:p>
      <w:r>
        <w:t>{'question': 'Были ли у иакова три дочери?', 'passage': 'После жестокой резни, устроенной братьями, семья Иакова перебралась в Вефиль — перед переселением по повелению Божию они бросили «всех богов чужих, бывших в руках их, и серьги, бывшие в ушах у них». Впоследствии Дина упоминается при перечислении лиц, переселившихся с Иаковом в Египет, но без явного указания на то, что она была в их числе: «Это сыны Лии, которых она родила Иакову в Месопотамии, и Дину, дочь его.». По Иосифу Флавию, у сихемлян был праздник, во время которого Дина и пришла в город — посмотреть женские наряды. Мидраш осуждает Дину  за то, что она вышла одетой подобно блуднице. Такое легкомыслие Дина наследовала будто бы от матери.', 'label': False, 'idx': 433}</w:t>
      </w:r>
    </w:p>
    <w:p>
      <w:r>
        <w:t>{'question': 'Входит ли турция в европу?', 'passage': 'Вопрос о вступлении Турции в Европейский Союз   входит в число самых проблематичных в послевоенной Европе. В самой Турецкой республике вопрос о вступлении в ЕС является важной социально-политической, экономической, самоидентификационной и даже мировоззренческой проблемой последних десятилетий, хотя с течением времени теряет свою остроту: доля выступающих за вступление в ЕС граждан Турции к 2015 году сократилась с 75 до 20 %. Турция — кандидат в члены Евросоюза с 1999 года. По классификации ЦРУ Турция является развитой страной с седьмой по размеру экономикой в Совете Европы и пятнадцатой в мире, входит в таможенный союз с ЕС с момента вступления в силу соглашения о Таможенном союзе между Турцией и ЕС в 1996 году. Турция — один из членов-основателей ОЭСР, ОБСЕ, а также ассоциативный член Западноевропейского союза с 1992 года.', 'label': True, 'idx': 189}</w:t>
      </w:r>
    </w:p>
    <w:p>
      <w:r>
        <w:t>{'question': 'Вредна ли акриловая кислота?', 'passage': 'Значительная часть акриловой кислоты используется также при производстве суперабсорбентов. В производстве полимеров широко применяют сложные эфиры акриловой и метакриловой кислот, главным образом метиловые эфиры: метилакрилат и метилметакрилат. Акриловая кислота сильно раздражает кожные покровы. Раздражает слизистую оболочку глаз. При попадании в глаза вызывает сильные ожоги роговицы глаза и может вызвать необратимые повреждения.', 'label': True, 'idx': 415}</w:t>
      </w:r>
    </w:p>
    <w:p>
      <w:r>
        <w:t>{'question': 'Хламидиоз передаётся только половым путем?', 'passage': 'В соответствии с изменённой классификацией виды Chlamydia pneumoniae, Chlamydia psittaci и Chlamydia pecorum выделены в отдельный род Chlamydophila. Заражение хламидиозами обычно происходит половым путём, однако передача происходит не во всех случаях: если гонореей от больного партнёра заразятся во время полового контакта 3 из 4 человек, то хламидиозом — 1 из 4. Женщины более восприимчивы к хламидиозу. Инкубационный период — от 2 недель до 1 месяца. Основные пути заражения — вагинальный, анальный половой контакт, контактно-бытовой, общие средства гигиены.', 'label': False, 'idx': 748}</w:t>
      </w:r>
    </w:p>
    <w:p>
      <w:r>
        <w:t>{'question': 'Правда ли астану переименовали?', 'passage': 'Нур-Султа́н  — столица Республики Казахстан с 10 декабря 1997 года. Город расположен на севере страны, на берегах реки Ишим, административно разделён на 4 района. Акмолинск получил статус города 26 сентября 1862 года. Городом-миллионером Астана стала в июне 2017 года, когда население составило 1 002 874 жителя. На начало 2020 года население Нур-Султана составляло 1 136 156 человек, что является вторым показателем в Казахстане после Алма-Аты.', 'label': True, 'idx': 804}</w:t>
      </w:r>
    </w:p>
    <w:p>
      <w:r>
        <w:t>{'question': 'Был ли парад в киеве?', 'passage': 'Парад Победы в Киеве в 2010 году  состоялся 9 мая 2010 года в Киеве в честь 65-летия победы Советского Союза в Великой Отечественной войне. Военные машины и солдаты в форме Советской Армии прошли по Крещатику. Осматривать парад прибыл начальник Генерального штаба Вооруженных сил генерал армии Иван Свида. Командующий сухопутными войсками Украины генерал-полковник Геннадий Воробьев командовал парадом. Президент Украины Виктор Янукович выступил с юбилейным обращением.', 'label': True, 'idx': 99}</w:t>
      </w:r>
    </w:p>
    <w:p>
      <w:r>
        <w:t>{'question': 'Сразу ли хорватия вступила в ес?', 'passage': 'Хорватия стала членом Европейского союза 1 июля 2013 года. Вступление Хорватии в ЕС заняло 10 лет. Хорватия подала заявление на членство ЕС в 2003 году, и Европейская комиссия рекомендовала государство к статусу официального кандидата в начале 2004 года. Статус кандидата был присвоен Европейским советом в середине 2004 года, и дата начала переговоров, изначально назначенная на начало 2005 года, была отодвинута до октября того же года. Следуемый за началом переговоров 3 октября 2005 года процесс проверки 33 разделов законодательства был завершён 18 октября 2006 года.', 'label': False, 'idx': 105}</w:t>
      </w:r>
    </w:p>
    <w:p>
      <w:r>
        <w:t>{'question': 'Входит ли хорватия в шенгенскую зону?', 'passage': 'Все страны Европейского союза, кроме Ирландии, обязались войти в Шенгенскую зону, и все, кроме Румынии, Болгарии, Кипра и Хорватии, уже сделали это. На данный момент зона охватывает площадь в 4 312 099 км², на которой проживают свыше 400 млн человек. Шенгенские правила подразумевают устранение пограничного контроля на внутренних границах между государствами, вошедшими в зону, и одновременно укрепление пограничного контроля с третьими государствами, граничащими с зоной. Также страны обязуются вести единую политику в отношении временно въезжающих лиц, вести согласованный контроль на внешних границах и развивать трансграничное полицейское и судебное сотрудничество. Для удостоверения личности в аэропортах, отелях или при полицейском контроле может требоваться паспорт или идентификационная карта государства-члена ЕС или страны, подписавшей Шенгенское соглашение.', 'label': False, 'idx': 335}</w:t>
      </w:r>
    </w:p>
    <w:p>
      <w:r>
        <w:t>{'question': 'Правда ли что в японии не едят роллы?', 'passage': 'Роллы  — одна из разновидностей суши в японской кухне, отличительной особенностью которой является скручивание при помощи бамбуковой циновки  в цилиндрическую форму, с последующим разрезанием на дольки. Чаще всего роллы режут на 6 или 8 кусочков, иногда — на 12 и подают одной порцией. Начинка оборачивается в лист нори, иногда в тонкий омлет, соевую «бумагу» или лист растения периллы. Реже встречаются роллы, которые скручивают таким образом, что лист нори или другой внешний слой оказывается внутри, а рис или начинка — снаружи. Также существуют «цветные» и «мозаичные», роллы «наизнанку» и другие разновидности роллов.', 'label': False, 'idx': 137}</w:t>
      </w:r>
    </w:p>
    <w:p>
      <w:r>
        <w:t>{'question': 'Была ли в ссср религия?', 'passage': 'Руководитель СССР Иосиф Сталин охарактеризовал 1929 год как год «Великого перелома». В этом году страна претерпела существенные изменения во внутриполитическом и экономическом курсе, связанные с отказом от НЭПа, форсированной коллективизацией и индустриализацией. Точно так же в 1929 году изменилась политика государства в отношении религии. С этого времени Советское государство окончательно перестало «заигрывать» с какими-либо конфессиями. «Религиозный НЭП», характеризующийся частичной либерализацией, был свернут, началось ужесточение антирелигиозной борьбы.', 'label': False, 'idx': 679}</w:t>
      </w:r>
    </w:p>
    <w:p>
      <w:r>
        <w:t>{'question': 'Была ли четвёртая апсида у софийского собора в древнем новгороде?', 'passage': 'В 2005—2007 произведена реставрация куполов собора. Собор представляет собой пятинефный крестово-купольный храм. Храмы подобного типа строились на Руси только в XI веке, к ним, помимо новгородской Софии, относятся: Софийский собор в Киеве и Софийский собор в Полоцке, а также Киевская церковь Ирины и Георгия. У храма имеется три апсиды — центральная пятигранная, и боковые — округлые. С трёх сторон центральное строение окружают широкие двухэтажные галереи.', 'label': False, 'idx': 669}</w:t>
      </w:r>
    </w:p>
    <w:p>
      <w:r>
        <w:t>{'question': 'Была ли украина в составе ссср?', 'passage': 'Украи́нская Сове́тская Социалисти́ческая Респу́блика  — социалистическое украинское государство, провозглашённое на части территории бывшей Российской империи 10 марта 1919 года; одно из государств-основателей СССР, союзная республика в его составе. До принятия Конституции СССР 1936 года официально именовалась Украинская Социалистическая Советская Республика. Наряду с БССР была суверенным сооснователем ООН в 1945 году. 24 августа 1991 года Верховный Совет Украинской ССР принял Акт провозглашения независимости и постановление «О провозглашении независимости Украины». Этими документами были провозглашены независимость Украины и создание самостоятельного украинского государства.', 'label': True, 'idx': 531}</w:t>
      </w:r>
    </w:p>
    <w:p>
      <w:r>
        <w:t>{'question': 'Составляли ли хакасы меньшинство среди работников Хакасского облисполкома в начале 1932 года?', 'passage': 'Большое политическое и культурное значение имело издание областной газеты «Хызыл аал», выходившей на хакасском языке с 1927, «Советская Хакасия» — на русском языке, «Комсомол Хакасии» — на русском и хакасских языках, районных газет и многотиражек. Партийные и советские органы) проводили значительную работу по вовлечению коренного населения в систему управления. В нач. 1932 хакасы составляли среди работников Хакасского облисполкома 55 %, руководящих работников райисполкомов — 72 %, среди председателей сельского Советов — 64,4 %. В конце 1934 в связи с разукрупнением Западно-Сибирского края Хакасская автономная область вошла в состав Красноярского края.', 'label': False, 'idx': 255}</w:t>
      </w:r>
    </w:p>
    <w:p>
      <w:r>
        <w:t>{'question': 'Есть ли в орске аэропорт?', 'passage': '1958 — в городе Орске организован первый аэропорт со звеном самолётов Ан-2 и Як-12. 1982 — начато строительство нового аэропорта в Орске  и реконструкция аэропортов местных воздушных линий для приёма самолётов Л-410. 1987 — принята в эксплуатацию искусственная ВПП в аэропорту Орск, позволившая принимать самолёты Ту-134. 1990 — пилоты Орска освоили летную эксплуатацию самолётов Ан-24. 1991 — пилоты Орска освоили самолёты Ту-134, начато выполнение прямых рейсов Орск — Москва.', 'label': True, 'idx': 237}</w:t>
      </w:r>
    </w:p>
    <w:p>
      <w:r>
        <w:t>{'question': 'Были ли выжившие на курске?', 'passage': 'К-141 «Курск» — российский атомный подводный ракетоносный крейсер проекта 949А «Антей». Заложен на «Севмаше» в 1990 году, принят в эксплуатацию 30 декабря 1994 года. С 1995 по 2000 год — в составе Северного флота России, пункт базирования — Видяево. Потерпел крушение в Баренцевом море, в 175 км от Североморска,  на глубине 108 метров в результате катастрофы, произошедшей 12 августа 2000 года. Все 118 членов экипажа, находившиеся на борту, погибли.', 'label': False, 'idx': 77}</w:t>
      </w:r>
    </w:p>
    <w:p>
      <w:r>
        <w:t>{'question': 'Правда ли что вич не существует?', 'passage': 'Начало терапии у детей, получивших ВИЧ от матери, в течение 3 месяцев после родов снижает смертность на 75 %. В отсутствие лечения треть ВИЧ-инфицированных детей умирает в течение первого года жизни и 50 % - в течение второго года. Если диагностика ВИЧ невозможна, лечение следует начинать в возрасте 9 месяцев, либо ранее, в случае появления симптомов. По состоянию на февраль 2016 года было объявлено, что группе немецких учёных удалось полностью удалить тип ВИЧ-1 из живых клеток. Испытания проводились на клетках человека, вживлённых подопытным мышам.',  'label': False, 'idx': 592}</w:t>
      </w:r>
    </w:p>
    <w:p>
      <w:r>
        <w:t>{'question': 'Хотел ли гиммлер сберечь документы, связанные с геноцидом?', 'passage': 'Между тем, такого тезиса историческая наука никогда не выдвигала, в газовых камерах была убита лишь часть жертв Холокоста, а остальные погибли по другим причинам. Аналогичным примером является попытка опровержения Леоном Дегрелем «официальной статистики о 24000 убиваемых ежедневно только в газовых камерах Освенцима», в то время как 24 тысячи человек за один день было убито в Освенциме только один раз за весь период его существования — 28 июня 1944 года. База для отрицания Холокоста создавалась самими нацистами: когда стало понятно, что война может быть проиграна, Гиммлер приказал уничтожить документы, связанные с геноцидом. В апреле 1945 года он подписал официальное распоряжение чтобы ни один заключённый концлагерей не «попал живым в руки врагов». Роберт Вест из Индианского университета полагает, что первым отрицателем Холокоста был Александр Ратклифф, шотландский крайне правый политик, который утверждал в конце 1945 года в своём журнале Vanguard, что Холокост выдуман евреями.', 'label': False, 'idx': 475}</w:t>
      </w:r>
    </w:p>
    <w:p>
      <w:r>
        <w:t>{'question': 'Вреден ли сульфат в шампунях?', 'passage': 'Используется в качестве мощного детергента в промышленности, фармакологии, косметологии. Наиболее распространённое поверхностно-активное вещество, часто в составе различных смесей, таких, как Авироль и другие. Его включают в большинство очищающих рецептур, в том числе, во многие зубные пасты, шампуни, так как он дешёв и обеспечивает эффективное пенообразование и очищение. Применяется в жидкостной хроматографии в качестве ион-парного агента для динамической модификации сорбентов. Лаурилсульфат натрия может серьёзно ухудшать кожные проблемы у больных атопическим дерматитом.', 'label': True, 'idx': 756}</w:t>
      </w:r>
    </w:p>
    <w:p>
      <w:r>
        <w:t>{'question': 'Был ли у андрея болконского прототип?', 'passage': 'Андре́й Никола́евич Болко́нский  — один из центральных персонажей романа Л. Н. Толстого «Война и мир». Сын князя Николая Андреевича Болконского. Не имеет точных прототипов из реальной жизни. Некоторые элементы военной карьеры князя Андрея могли быть списаны с биографий Н. А. Тучкова, Ф. И. Тизенгаузена и Петра Михайловича Волконского. Сюжет помолвки Наташи и Андрея частично срисован с неудачной женитьбы Т. А. Кузьминской и старшего брата писателя — С. Н. Толстого.', 'label': False, 'idx': 119}</w:t>
      </w:r>
    </w:p>
    <w:p>
      <w:r>
        <w:t>{'question': 'Бывает ли аллергия на антигистаминные препараты?', 'passage': 'Антигистаминные препараты — группа лекарственных средств, осуществляющих конкурентную блокаду рецепторов гистамина в организме, что приводит к торможению опосредуемых им эффектов. Гистамин — нейромедиатор, способный оказывать влияние на дыхательные пути, кожу, желудочно-кишечный тракт, сердечно-сосудистую систему, гладкую мускулатуру. Усиление его влияния обусловливают аллергические реакции, поэтому антигистаминные препараты используются для борьбы с проявлениями аллергии. Ещё одна область их применения — симптоматическая терапия/устранение симптомов при простудных заболеваниях. В настоящее время выделяют три группы препаратов : H1-блокаторы — используются при терапии аллергических заболеваний.', 'label': True, 'idx': 194}</w:t>
      </w:r>
    </w:p>
    <w:p>
      <w:r>
        <w:t>{'question': 'Был ли геракл бездетным?', 'passage': 'Гера́кл  — персонаж греческой мифологии, сын Зевса и Алкмены. Появился на свет в Фивах, с самого рождения демонстрировал необыкновенную физическую силу и храбрость. При этом из-за вражды Геры он должен был подчиняться своему родственнику Еврисфею. В юности Геракл обеспечил родному городу победу над Эргином. В припадке безумия он убил собственных сыновей, а потому был вынужден пойти на службу Еврисфею.', 'label': False, 'idx': 754}</w:t>
      </w:r>
    </w:p>
    <w:p>
      <w:r>
        <w:t>{'question': 'Состоит ли россия в нато?', 'passage': 'НА́ТО, Организа́ция Североатланти́ческого догово́ра, Североатлантический Альянс  — военно-политический блок, объединяющий большинство стран Европы, США и Канаду. Основан 4 апреля 1949 года в США с целью защиты Европы от советского влияния. Тогда государствами — членами НАТО стали 12 стран: США, Канада, Исландия, Великобритания, Франция, Бельгия, Нидерланды, Люксембург, Норвегия, Дания, Италия и Португалия. Это «трансатлантический форум» для проведения странами-союзниками консультаций по любым вопросам, затрагивающим жизненно важные интересы его членов, включая события, способные поставить под угрозу их безопасность. Одной из заявленных целей НАТО является обеспечение сдерживания любой формы агрессии в отношении территории любого государства — члена НАТО или защиты от неё.', 'label': False, 'idx': 109}</w:t>
      </w:r>
    </w:p>
    <w:p>
      <w:r>
        <w:t>{'question': 'Бывает ли аллергия на воду?', 'passage': 'Учитывая, что организм человека минимум на 60 % состоит из воды, это состояние не может быть настоящей аллергией на воду, несмотря на название «аллергия на воду». Причина возникновения заболевания не определена, оно редко встречается и очень необычно. По состоянию на 2016 год основные научные представления о причине состоят в том, что иммунная система человека реагирует на крошечные количества неизвестного вещества, растворённого в воде, или что вода взаимодействует с некоторым веществом, присутствующим в коже или на коже. Среди гипотез об аквагенной крапивнице к 2017 году преобладает её связь с непереносимостью лактозы из-за связи заболевания с хромосомой 2q21. В качестве связанных заболеваний рассматриваются также полиморфная световая сыпь, холинергическая крапивница, синдром Бернарда-Сулье и ВИЧ-инфекция.', 'label': True, 'idx': 175}</w:t>
      </w:r>
    </w:p>
    <w:p>
      <w:r>
        <w:t>{'question': 'Были ли есенин единственным ребёнком в семье?', 'passage': 'Серге́й Алекса́ндрович Есе́нин  — русский поэт, представитель новокрестьянской поэзии и лирики, а в более позднем периоде творчества — имажинизма. Родился Сергей Есенин в селе Константиново Кузьминской волости Рязанского уезда Рязанской губернии, в крестьянской семье. Отец — Александр Никитич Есенин, мать — Татьяна Фёдоровна Титова. Сёстры — Екатерина, Александра, единоутробный брат — Александр Иванович Разгуляев. В 1904 году Есенин пошёл в Константиновское земское училище, по окончании которого в 1909 году начал учёбу в церковно-приходской, второклассной учительской школе  в Спас-Клепиках.', 'label': False, 'idx': 645}</w:t>
      </w:r>
    </w:p>
    <w:p>
      <w:r>
        <w:t>{'question': 'В белоруссии нет смертной казни это правда?', 'passage': 'Смертная казнь в Белоруссии  — исключительная мера наказания, применяемая судами страны за некоторые особо тяжкие преступления, сопряжённые с умышленным лишением жизни человека при отягчающих обстоятельствах. Может быть назначена мужчинам, совершившим преступление после наступления 18-летнего возраста и не достигшим к моменту вынесения приговора 65 лет, производится путём расстрела. Белоруссия является единственной страной в Европе и СНГ, в которой применяется смертная казнь, но с 2000 года количество смертных приговоров, выносимых белорусскими судами, постепенно сокращается. Применение смертной казни регулярно подвергается критике со стороны Европейского союза, ПАСЕ и других международных организаций; в то же время, согласно опросам, мнения граждан Белоруссии по поводу её необходимости делятся почти поровну. Смертная казнь применялась в СССР.', 'label': False, 'idx': 722}</w:t>
      </w:r>
    </w:p>
    <w:p>
      <w:r>
        <w:t>{'question': 'Получали ли французы нобелевскую премию по литературе?', 'passage': 'Нобелевская премия по литературе  — престижная награда, ежегодно вручаемая Нобелевским фондом за достижения в области литературы. Одна из пяти премий, созданных по воле Альфреда Нобеля в 1895 году, которая вручается с 1901 года. Другие премии: Нобелевская премия по химии, Нобелевская премия по физике, Нобелевская премия мира и Нобелевская премия по физиологии и медицине. Первая Нобелевская премия по литературе была присуждена французскому поэту и эссеисту Рене Франсуа Арман Прюдому «За выдающиеся литературные добродетели, особенно же за высокий идеализм, художественное совершенство, а также за необыкновенное объединение душевности и таланта, о чём свидетельствуют его книги». Эта награда находится в ведении Нобелевского фонда и считается самой престижной наградой в литературе.', 'label': True, 'idx': 83}</w:t>
      </w:r>
    </w:p>
    <w:p>
      <w:r>
        <w:t>{'question': 'Получил ли киплинг нобелевскую премию по литературе?', 'passage': 'Самым молодым лауреатом Нобелевской премии по литературе является Редьярд Киплинг, который получил премию в 42 года в 1907 году. Самой пожилой к моменту вручения премии была Дорис Лессинг — ей было 88 лет. При вручении премии известны только имена лауреатов. Все остальные номинации и мнения членов Нобелевского комитета по литературе держатся в секрете в течение 50 лет. На официальном сайте премии доступна информация о номинациях до 1966 года включительно.', 'label': True, 'idx': 251}</w:t>
      </w:r>
    </w:p>
    <w:p>
      <w:r>
        <w:t>{'question': 'Есть ли хрипы при пневмонии?', 'passage': 'При кашле больной жалуется на сильные «колющие» боли в груди со стороны лёгкого, захваченного пневмонией. При очаговой пневмонии боли в груди, напротив, наблюдаются очень редко. При объективном обследовании первая стадия характеризуется сохранением везикулярного дыхания и притупленно-тимпаническим перкуторным звуком. Также выслушивается дополнительный дыхательный шум — крепитация — crepitatio indux. Во второй стадии — дыхание бронхиальное и тупой перкуторный звук.', 'label': True, 'idx': 521}</w:t>
      </w:r>
    </w:p>
    <w:p>
      <w:r>
        <w:t>{'question': 'Входит ли тюменская область в состав красноярского края?', 'passage': 'Тюме́нская о́бласть — субъект Российской Федерации, входит в состав Уральского федерального округа, располагается на юге Западной Сибири. На территории Тюменской области расположены Ханты-Мансийский автономный округ — Югра  и Ямало-Ненецкий автономный округ, которые получили статус равноправных субъектов Российской Федерации в 1993 году, но территориально входят в состав Тюменской области. Территориально Тюменская область граничит на северо-западе с Архангельской областью, на западе — с Республикой Коми, на юго-западе со Свердловской и Курганской областями, на юге — с Северо-Казахстанской областью Казахстана, на юго-востоке — с Омской и Томской областями, на востоке и северо-востоке — с Красноярским краем; на севере омывается Карским морем. Тюменская область является единственным регионом России, простирающимся  от морей Северного Ледовитого океана на севере и до государственной границы на юге. По площади  является крупнейшей областью и занимает 3-е место среди всех субъектов РФ, уступая лишь Якутии и Красноярскому краю.', 'label': False, 'idx': 380}</w:t>
      </w:r>
    </w:p>
    <w:p>
      <w:r>
        <w:t>{'question': 'Правда ли что укус неядовитого насекомого не вызывает аллергии?', 'passage': 'Инсектная аллергия — аллергические реакции, возникающие при контактах с насекомыми и их метаболитами: соприкосновении с ними, вдыхании частиц тела насекомых или продуктов их жизнедеятельности, укусах и ужалениях насекомыми. МКБ10: Код МКБ указывается в зависимости от характера и локализации аллергической реакции. Для указания причины аллергии используют дополнительный код «W57 Укус или ужаливание неядовитым насекомым и другими неядовитыми членистоногими». Различают следующие пути сенсибилизации: 1. попадание яда при ужалении перепончатокрылыми. Наиболее часто встречающиеся тяжелые реакции; 2. попадание слюны при укусах двукрылыми; 3. ингаляционный и контактный: воздействие чешуек тела и продуктов жизнедеятельности чешуекрылых, ручейников и др.', 'label': False, 'idx': 348}</w:t>
      </w:r>
    </w:p>
    <w:p>
      <w:r>
        <w:t>{'question': 'Существует ли банк русский стандарт?', 'passage': 'Банк Русский Стандарт — российский коммерческий банк. Входит в холдинг «Русский Стандарт». Полное наименование — Акционерное общество «Банк Русский Стандарт». Головной офис расположен в Москве. АОЗТ АКБ «Агроопторгбанк» был внесён ЦБ РФ в книгу государственной регистрации кредитных организаций  31 марта 1993 года.', 'label': True, 'idx': 641}</w:t>
      </w:r>
    </w:p>
    <w:p>
      <w:r>
        <w:t>{'question': 'Правда ли астану переименовали?', 'passage': '2012 — Международный аэропорт Астана обслужил своего двухмиллионного пассажира. За время своего существования аэропорт сменил несколько названий. В 1930—1961 годах аэропорт назывался «Акмолинск», в 1961—1992 годах — «Целиноград», с 1992—1998 год носил название «Акмола», в 1998—2017 годах — «Астана». 21 июня 2017 года аэропорт Астаны переименовали в честь первого президента Казахстана Нурсултана Назарбаева в международный аэропорт «Нурсултан Назарбаев». Международный аэропорт «Нурсултан Назарбаев» имеет возможность принимать все типы воздушных судов без ограничения.', 'label': True, 'idx': 515}</w:t>
      </w:r>
    </w:p>
    <w:p>
      <w:r>
        <w:t>{'question': 'Есть ли жизнь на других планетах солнечной системы?', 'passage': 'Жизнепригодность планеты — пригодность небесного тела для возникновения и поддержания жизни. Сейчас жизнь известна только на Земле и ни одно небесное тело нельзя уверенно признать пригодным для жизни, — можно только оценивать степень этой пригодности на основе степени сходства условий на нём с земными. С другой стороны космическое тело, непригодное для жизни одного типа, может быть вполне пригодно для жизни другого типа. Таким образом, особый интерес для поиска внеземной жизни, подобной земной, представляют планеты и спутники планет с условиями, подобными земным. Условия на небесных телах определяются факторами, некоторые из которых для многих тел известны, — физическими характеристиками, химическим составом, и орбитальными характеристиками, а также параметрами звезды, вокруг которой это тело обращается.', 'label': False, 'idx': 125}</w:t>
      </w:r>
    </w:p>
    <w:p>
      <w:r>
        <w:t>{'question': 'Была ли у витовта корона?', 'passage': 'Политика Витовта была оценена по достоинству европейскими правителями на съезде в Луцке в январе 1429 года. Император Сигизмунд Люксембургский предложил Витовту принять королевскую корону, на что он ответил согласием. Переговоры шли тайно, так как поляки были категорически против усиления Витовта. Даже Ягайло был согласен на коронацию, заявив, что после смерти Витовта корона перейдет к одному из его сыновей, так как у Витовта не было наследников мужского пола. Незадолго до коронации, 27 октября 1430 года Витовт неожиданно скончался в Троках.', 'label': False, 'idx': 430}</w:t>
      </w:r>
    </w:p>
    <w:p>
      <w:r>
        <w:t>{'question': 'Правда ли что курение убивает?', 'passage': 'У беременных женщин он приводит к осложнениям во время беременности и рождению детей с малым весом. Вторичный табачный дым является причиной более 1,2 миллионов случаев преждевременных смертей в год. В год 65 000 детей умирают от заболеваний, вызываемых воздействием вторичного табачного дыма. Всемирная организация здравоохранения  и научные исследования констатируют что курение табака убивает до половины людей, которые его употребляют. По данным ВОЗ, употребления табака ежегодно приводит к более 8 миллионам смертей.', 'label': True, 'idx': 750}</w:t>
      </w:r>
    </w:p>
    <w:p>
      <w:r>
        <w:t>{'question': 'Был ли в ссср коммунизм?', 'passage': 'В СССР научный коммунизм рассматривался как полноценная наука, в которой обоснованно доказана неизбежность гибели капитализма и победа коммунистической формы организации общества, и объективный характер исторического движения к коммунизму. В 1963 году в вузах СССР был введён учебный предмет «Научный коммунизм». В конце 1980-х годов под влиянием перестройки преподавание этого предмета было прекращено. Кафедры научного коммунизма были перепрофилированы на преподавание введённой в программы институтов «политологии», и таким образом были спасены от увольнений кадры преподавателей. Научный коммунизм преподавался в СССР в качестве научной дисциплины в высших учебных заведениях, наряду с преподаванием таких предметов, как «Марксистско-ленинская философия»  и исторический материализм ), «История КПСС», «Политическая экономия».', 'label': True, 'idx': 762}</w:t>
      </w:r>
    </w:p>
    <w:p>
      <w:r>
        <w:t>{'question': 'Банда острые козырьки это миф?', 'passage': '«Peaky Blinders»  — банда из Бирмингема, Англия. Была активна в конце XIX и, в меньшей степени, в начале XX столетия, после Первой мировой войны. «Острые Козырьки» были одной из многих городских молодёжных банд в эту эпоху. Банда состояла в основном из молодых безработных мужчин. Они подтверждали свою социальную значимость грабежами, насилием, политическими воздействиями и контролем над азартными играми.', 'label': False, 'idx': 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